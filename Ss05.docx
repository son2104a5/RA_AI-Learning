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302D46">
      <w:pPr>
        <w:rPr>
          <w:rFonts w:hint="default"/>
          <w:sz w:val="26"/>
          <w:szCs w:val="26"/>
          <w:lang w:val="en-US"/>
        </w:rPr>
      </w:pPr>
      <w:r>
        <w:rPr>
          <w:rFonts w:hint="default"/>
          <w:sz w:val="26"/>
          <w:szCs w:val="26"/>
          <w:lang w:val="en-US"/>
        </w:rPr>
        <w:t>Câu 1:</w:t>
      </w:r>
    </w:p>
    <w:p w14:paraId="76F6503E">
      <w:pPr>
        <w:pStyle w:val="4"/>
        <w:keepNext w:val="0"/>
        <w:keepLines w:val="0"/>
        <w:widowControl/>
        <w:suppressLineNumbers w:val="0"/>
        <w:rPr>
          <w:rFonts w:hint="default" w:ascii="Calibri" w:hAnsi="Calibri" w:cs="Calibri" w:eastAsiaTheme="minorEastAsia"/>
          <w:b/>
          <w:bCs/>
          <w:sz w:val="26"/>
          <w:szCs w:val="26"/>
          <w:lang w:val="en-US"/>
        </w:rPr>
      </w:pPr>
      <w:r>
        <w:rPr>
          <w:rFonts w:hint="default" w:ascii="Calibri" w:hAnsi="Calibri" w:cs="Calibri"/>
          <w:sz w:val="26"/>
          <w:szCs w:val="26"/>
        </w:rPr>
        <w:t>Bảng so sánh 2 prompt và kết quả</w:t>
      </w:r>
      <w:r>
        <w:rPr>
          <w:rFonts w:hint="default" w:ascii="Calibri" w:hAnsi="Calibri" w:cs="Calibri"/>
          <w:sz w:val="26"/>
          <w:szCs w:val="26"/>
          <w:lang w:val="en-US"/>
        </w:rPr>
        <w:t>:</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60"/>
        <w:gridCol w:w="3593"/>
        <w:gridCol w:w="66"/>
        <w:gridCol w:w="4625"/>
      </w:tblGrid>
      <w:tr w14:paraId="55FAF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bottom w:val="single" w:color="auto" w:sz="4" w:space="0"/>
              <w:right w:val="single" w:color="auto" w:sz="4" w:space="0"/>
            </w:tcBorders>
            <w:shd w:val="clear" w:color="auto" w:fill="auto"/>
            <w:vAlign w:val="center"/>
          </w:tcPr>
          <w:p w14:paraId="022057A3">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Tiêu chí</w:t>
            </w:r>
          </w:p>
        </w:tc>
        <w:tc>
          <w:tcPr>
            <w:tcW w:w="0" w:type="auto"/>
            <w:tcBorders>
              <w:bottom w:val="single" w:color="auto" w:sz="4" w:space="0"/>
              <w:right w:val="single" w:color="auto" w:sz="4" w:space="0"/>
            </w:tcBorders>
            <w:shd w:val="clear" w:color="auto" w:fill="auto"/>
            <w:vAlign w:val="center"/>
          </w:tcPr>
          <w:p w14:paraId="22470B0B">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 xml:space="preserve">Prompt 1: </w:t>
            </w:r>
            <w:r>
              <w:rPr>
                <w:rStyle w:val="92"/>
                <w:rFonts w:hint="default" w:ascii="Calibri" w:hAnsi="Calibri" w:eastAsia="SimSun" w:cs="Calibri"/>
                <w:kern w:val="0"/>
                <w:sz w:val="26"/>
                <w:szCs w:val="26"/>
                <w:lang w:val="en-US" w:eastAsia="zh-CN" w:bidi="ar"/>
              </w:rPr>
              <w:t>“Giải thích cấu trúc dữ liệu Stack.”</w:t>
            </w:r>
          </w:p>
        </w:tc>
        <w:tc>
          <w:tcPr>
            <w:tcW w:w="0" w:type="auto"/>
            <w:tcBorders>
              <w:bottom w:val="single" w:color="auto" w:sz="4" w:space="0"/>
            </w:tcBorders>
            <w:shd w:val="clear" w:color="auto" w:fill="auto"/>
            <w:vAlign w:val="center"/>
          </w:tcPr>
          <w:p w14:paraId="156D2485">
            <w:pPr>
              <w:keepNext w:val="0"/>
              <w:keepLines w:val="0"/>
              <w:widowControl/>
              <w:suppressLineNumbers w:val="0"/>
              <w:jc w:val="center"/>
              <w:rPr>
                <w:rFonts w:hint="default" w:ascii="Calibri" w:hAnsi="Calibri" w:eastAsia="SimSun" w:cs="Calibri"/>
                <w:b/>
                <w:bCs/>
                <w:kern w:val="0"/>
                <w:sz w:val="26"/>
                <w:szCs w:val="26"/>
                <w:lang w:val="en-US" w:eastAsia="zh-CN" w:bidi="ar"/>
              </w:rPr>
            </w:pPr>
          </w:p>
        </w:tc>
        <w:tc>
          <w:tcPr>
            <w:tcW w:w="0" w:type="auto"/>
            <w:tcBorders>
              <w:bottom w:val="single" w:color="auto" w:sz="4" w:space="0"/>
            </w:tcBorders>
            <w:shd w:val="clear" w:color="auto" w:fill="auto"/>
            <w:vAlign w:val="center"/>
          </w:tcPr>
          <w:p w14:paraId="2AFE7B4C">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 xml:space="preserve">Prompt 2: </w:t>
            </w:r>
            <w:r>
              <w:rPr>
                <w:rStyle w:val="92"/>
                <w:rFonts w:hint="default" w:ascii="Calibri" w:hAnsi="Calibri" w:eastAsia="SimSun" w:cs="Calibri"/>
                <w:kern w:val="0"/>
                <w:sz w:val="26"/>
                <w:szCs w:val="26"/>
                <w:lang w:val="en-US" w:eastAsia="zh-CN" w:bidi="ar"/>
              </w:rPr>
              <w:t>“Tôi chưa biết gì về cấu trúc dữ liệu Stack. Hãy giải thích đơn giản kèm ví dụ đời thực (ví dụ: chồng đĩa).”</w:t>
            </w:r>
          </w:p>
        </w:tc>
      </w:tr>
      <w:tr w14:paraId="28ABB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color="auto" w:fill="auto"/>
            <w:vAlign w:val="center"/>
          </w:tcPr>
          <w:p w14:paraId="01B8C976">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Cách diễn đạt</w:t>
            </w:r>
          </w:p>
        </w:tc>
        <w:tc>
          <w:tcPr>
            <w:tcW w:w="0" w:type="auto"/>
            <w:tcBorders>
              <w:bottom w:val="single" w:color="auto" w:sz="4" w:space="0"/>
              <w:right w:val="single" w:color="auto" w:sz="4" w:space="0"/>
            </w:tcBorders>
            <w:shd w:val="clear" w:color="auto" w:fill="auto"/>
            <w:vAlign w:val="center"/>
          </w:tcPr>
          <w:p w14:paraId="7D08177A">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Giải thích lý thuyết khô khan, mang tính định nghĩa.</w:t>
            </w:r>
          </w:p>
        </w:tc>
        <w:tc>
          <w:tcPr>
            <w:tcW w:w="0" w:type="auto"/>
            <w:tcBorders>
              <w:bottom w:val="single" w:color="auto" w:sz="4" w:space="0"/>
            </w:tcBorders>
            <w:shd w:val="clear" w:color="auto" w:fill="auto"/>
            <w:vAlign w:val="center"/>
          </w:tcPr>
          <w:p w14:paraId="51F0A04B">
            <w:pPr>
              <w:keepNext w:val="0"/>
              <w:keepLines w:val="0"/>
              <w:widowControl/>
              <w:suppressLineNumbers w:val="0"/>
              <w:jc w:val="left"/>
              <w:rPr>
                <w:rFonts w:hint="default" w:ascii="Calibri" w:hAnsi="Calibri" w:eastAsia="SimSun" w:cs="Calibri"/>
                <w:kern w:val="0"/>
                <w:sz w:val="26"/>
                <w:szCs w:val="26"/>
                <w:lang w:val="en-US" w:eastAsia="zh-CN" w:bidi="ar"/>
              </w:rPr>
            </w:pPr>
          </w:p>
        </w:tc>
        <w:tc>
          <w:tcPr>
            <w:tcW w:w="0" w:type="auto"/>
            <w:tcBorders>
              <w:bottom w:val="single" w:color="auto" w:sz="4" w:space="0"/>
            </w:tcBorders>
            <w:shd w:val="clear" w:color="auto" w:fill="auto"/>
            <w:vAlign w:val="center"/>
          </w:tcPr>
          <w:p w14:paraId="192165D9">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Giải thích chậm rãi, dễ hiểu, kèm ví dụ gắn với đời sống.</w:t>
            </w:r>
          </w:p>
        </w:tc>
      </w:tr>
      <w:tr w14:paraId="32FF7B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color="auto" w:fill="auto"/>
            <w:vAlign w:val="center"/>
          </w:tcPr>
          <w:p w14:paraId="73F134B2">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Nội dung trả lời</w:t>
            </w:r>
          </w:p>
        </w:tc>
        <w:tc>
          <w:tcPr>
            <w:tcW w:w="0" w:type="auto"/>
            <w:tcBorders>
              <w:bottom w:val="single" w:color="auto" w:sz="4" w:space="0"/>
              <w:right w:val="single" w:color="auto" w:sz="4" w:space="0"/>
            </w:tcBorders>
            <w:shd w:val="clear" w:color="auto" w:fill="auto"/>
            <w:vAlign w:val="center"/>
          </w:tcPr>
          <w:p w14:paraId="61B445DF">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Nêu: Stack là cấu trúc dữ liệu dạng LIFO (Last In – First Out), có 2 thao tác chính: push (thêm), pop (lấy ra).</w:t>
            </w:r>
          </w:p>
        </w:tc>
        <w:tc>
          <w:tcPr>
            <w:tcW w:w="0" w:type="auto"/>
            <w:tcBorders>
              <w:bottom w:val="single" w:color="auto" w:sz="4" w:space="0"/>
            </w:tcBorders>
            <w:shd w:val="clear" w:color="auto" w:fill="auto"/>
            <w:vAlign w:val="center"/>
          </w:tcPr>
          <w:p w14:paraId="03C12D07">
            <w:pPr>
              <w:keepNext w:val="0"/>
              <w:keepLines w:val="0"/>
              <w:widowControl/>
              <w:suppressLineNumbers w:val="0"/>
              <w:jc w:val="left"/>
              <w:rPr>
                <w:rFonts w:hint="default" w:ascii="Calibri" w:hAnsi="Calibri" w:eastAsia="SimSun" w:cs="Calibri"/>
                <w:kern w:val="0"/>
                <w:sz w:val="26"/>
                <w:szCs w:val="26"/>
                <w:lang w:val="en-US" w:eastAsia="zh-CN" w:bidi="ar"/>
              </w:rPr>
            </w:pPr>
          </w:p>
        </w:tc>
        <w:tc>
          <w:tcPr>
            <w:tcW w:w="0" w:type="auto"/>
            <w:tcBorders>
              <w:bottom w:val="single" w:color="auto" w:sz="4" w:space="0"/>
            </w:tcBorders>
            <w:shd w:val="clear" w:color="auto" w:fill="auto"/>
            <w:vAlign w:val="center"/>
          </w:tcPr>
          <w:p w14:paraId="270EBDA5">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 xml:space="preserve">Nêu giống trên nhưng diễn đạt nhẹ nhàng hơn, thêm ví dụ </w:t>
            </w:r>
            <w:r>
              <w:rPr>
                <w:rStyle w:val="92"/>
                <w:rFonts w:hint="default" w:ascii="Calibri" w:hAnsi="Calibri" w:eastAsia="SimSun" w:cs="Calibri"/>
                <w:kern w:val="0"/>
                <w:sz w:val="26"/>
                <w:szCs w:val="26"/>
                <w:lang w:val="en-US" w:eastAsia="zh-CN" w:bidi="ar"/>
              </w:rPr>
              <w:t>chồng đĩa</w:t>
            </w:r>
            <w:r>
              <w:rPr>
                <w:rFonts w:hint="default" w:ascii="Calibri" w:hAnsi="Calibri" w:eastAsia="SimSun" w:cs="Calibri"/>
                <w:kern w:val="0"/>
                <w:sz w:val="26"/>
                <w:szCs w:val="26"/>
                <w:lang w:val="en-US" w:eastAsia="zh-CN" w:bidi="ar"/>
              </w:rPr>
              <w:t>: bỏ đĩa mới → đặt lên trên (push), lấy đĩa → lấy cái trên cùng trước (pop).</w:t>
            </w:r>
          </w:p>
        </w:tc>
      </w:tr>
      <w:tr w14:paraId="00A364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color="auto" w:fill="auto"/>
            <w:vAlign w:val="center"/>
          </w:tcPr>
          <w:p w14:paraId="2219BDF6">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Mức độ dễ hiểu</w:t>
            </w:r>
          </w:p>
        </w:tc>
        <w:tc>
          <w:tcPr>
            <w:tcW w:w="0" w:type="auto"/>
            <w:tcBorders>
              <w:bottom w:val="single" w:color="auto" w:sz="4" w:space="0"/>
              <w:right w:val="single" w:color="auto" w:sz="4" w:space="0"/>
            </w:tcBorders>
            <w:shd w:val="clear" w:color="auto" w:fill="auto"/>
            <w:vAlign w:val="center"/>
          </w:tcPr>
          <w:p w14:paraId="44D94330">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Khó tiếp cận với người mới học, dễ bị ngợp nếu chưa biết thuật ngữ.</w:t>
            </w:r>
          </w:p>
        </w:tc>
        <w:tc>
          <w:tcPr>
            <w:tcW w:w="0" w:type="auto"/>
            <w:tcBorders>
              <w:bottom w:val="single" w:color="auto" w:sz="4" w:space="0"/>
            </w:tcBorders>
            <w:shd w:val="clear" w:color="auto" w:fill="auto"/>
            <w:vAlign w:val="center"/>
          </w:tcPr>
          <w:p w14:paraId="73BB0115">
            <w:pPr>
              <w:keepNext w:val="0"/>
              <w:keepLines w:val="0"/>
              <w:widowControl/>
              <w:suppressLineNumbers w:val="0"/>
              <w:jc w:val="left"/>
              <w:rPr>
                <w:rFonts w:hint="default" w:ascii="Calibri" w:hAnsi="Calibri" w:eastAsia="SimSun" w:cs="Calibri"/>
                <w:kern w:val="0"/>
                <w:sz w:val="26"/>
                <w:szCs w:val="26"/>
                <w:lang w:val="en-US" w:eastAsia="zh-CN" w:bidi="ar"/>
              </w:rPr>
            </w:pPr>
          </w:p>
        </w:tc>
        <w:tc>
          <w:tcPr>
            <w:tcW w:w="0" w:type="auto"/>
            <w:tcBorders>
              <w:bottom w:val="single" w:color="auto" w:sz="4" w:space="0"/>
            </w:tcBorders>
            <w:shd w:val="clear" w:color="auto" w:fill="auto"/>
            <w:vAlign w:val="center"/>
          </w:tcPr>
          <w:p w14:paraId="78403CE1">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Thân thiện, dễ hình dung, học tới đâu liên hệ tới thực tế tới đó.</w:t>
            </w:r>
          </w:p>
        </w:tc>
      </w:tr>
      <w:tr w14:paraId="4C89B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right w:val="single" w:color="auto" w:sz="4" w:space="0"/>
            </w:tcBorders>
            <w:shd w:val="clear" w:color="auto" w:fill="auto"/>
            <w:vAlign w:val="center"/>
          </w:tcPr>
          <w:p w14:paraId="5A45C91B">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Cảm nhận người học</w:t>
            </w:r>
          </w:p>
        </w:tc>
        <w:tc>
          <w:tcPr>
            <w:tcW w:w="0" w:type="auto"/>
            <w:tcBorders>
              <w:right w:val="single" w:color="auto" w:sz="4" w:space="0"/>
            </w:tcBorders>
            <w:shd w:val="clear" w:color="auto" w:fill="auto"/>
            <w:vAlign w:val="center"/>
          </w:tcPr>
          <w:p w14:paraId="776134FA">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“Biết định nghĩa nhưng hơi mơ hồ, chưa rõ hình ảnh.”</w:t>
            </w:r>
          </w:p>
        </w:tc>
        <w:tc>
          <w:tcPr>
            <w:tcW w:w="0" w:type="auto"/>
            <w:shd w:val="clear" w:color="auto" w:fill="auto"/>
            <w:vAlign w:val="center"/>
          </w:tcPr>
          <w:p w14:paraId="6646776A">
            <w:pPr>
              <w:keepNext w:val="0"/>
              <w:keepLines w:val="0"/>
              <w:widowControl/>
              <w:suppressLineNumbers w:val="0"/>
              <w:jc w:val="left"/>
              <w:rPr>
                <w:rFonts w:hint="default" w:ascii="Calibri" w:hAnsi="Calibri" w:eastAsia="SimSun" w:cs="Calibri"/>
                <w:kern w:val="0"/>
                <w:sz w:val="26"/>
                <w:szCs w:val="26"/>
                <w:lang w:val="en-US" w:eastAsia="zh-CN" w:bidi="ar"/>
              </w:rPr>
            </w:pPr>
          </w:p>
        </w:tc>
        <w:tc>
          <w:tcPr>
            <w:tcW w:w="0" w:type="auto"/>
            <w:shd w:val="clear" w:color="auto" w:fill="auto"/>
            <w:vAlign w:val="center"/>
          </w:tcPr>
          <w:p w14:paraId="6F284F93">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“À, dễ hiểu rồi, stack giống như chồng đĩa thật, mình nhớ ngay được cách hoạt động.”</w:t>
            </w:r>
          </w:p>
        </w:tc>
      </w:tr>
    </w:tbl>
    <w:p w14:paraId="37E1C0AD">
      <w:pPr>
        <w:rPr>
          <w:rFonts w:hint="default" w:ascii="Calibri" w:hAnsi="Calibri" w:cs="Calibri"/>
          <w:sz w:val="26"/>
          <w:szCs w:val="26"/>
          <w:lang w:val="en-US"/>
        </w:rPr>
      </w:pPr>
    </w:p>
    <w:p w14:paraId="59C298DB">
      <w:pPr>
        <w:rPr>
          <w:rFonts w:hint="default" w:ascii="Calibri" w:hAnsi="Calibri" w:cs="Calibri"/>
          <w:sz w:val="26"/>
          <w:szCs w:val="26"/>
        </w:rPr>
      </w:pPr>
    </w:p>
    <w:p w14:paraId="050A30C1">
      <w:pPr>
        <w:rPr>
          <w:rFonts w:hint="default" w:ascii="Calibri" w:hAnsi="Calibri" w:cs="Calibri"/>
          <w:sz w:val="26"/>
          <w:szCs w:val="26"/>
          <w:lang w:val="en-US"/>
        </w:rPr>
      </w:pPr>
      <w:r>
        <w:rPr>
          <w:rFonts w:hint="default" w:ascii="Calibri" w:hAnsi="Calibri" w:cs="Calibri"/>
          <w:sz w:val="26"/>
          <w:szCs w:val="26"/>
          <w:lang w:val="en-US"/>
        </w:rPr>
        <w:t>Câu 2:</w:t>
      </w:r>
    </w:p>
    <w:p w14:paraId="0CD39797">
      <w:pPr>
        <w:pStyle w:val="4"/>
        <w:keepNext w:val="0"/>
        <w:keepLines w:val="0"/>
        <w:widowControl/>
        <w:suppressLineNumbers w:val="0"/>
        <w:rPr>
          <w:rFonts w:hint="default" w:ascii="Calibri" w:hAnsi="Calibri" w:cs="Calibri"/>
          <w:sz w:val="26"/>
          <w:szCs w:val="26"/>
        </w:rPr>
      </w:pPr>
      <w:r>
        <w:rPr>
          <w:rFonts w:hint="default" w:ascii="Calibri" w:hAnsi="Calibri" w:cs="Calibri"/>
          <w:sz w:val="26"/>
          <w:szCs w:val="26"/>
        </w:rPr>
        <w:t>Bảng so sánh 2 prompt và kết quả</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12"/>
        <w:gridCol w:w="4183"/>
        <w:gridCol w:w="4149"/>
      </w:tblGrid>
      <w:tr w14:paraId="534090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bottom w:val="single" w:color="auto" w:sz="4" w:space="0"/>
              <w:right w:val="single" w:color="auto" w:sz="4" w:space="0"/>
            </w:tcBorders>
            <w:shd w:val="clear" w:color="auto" w:fill="auto"/>
            <w:vAlign w:val="center"/>
          </w:tcPr>
          <w:p w14:paraId="21D335C5">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Tiêu chí</w:t>
            </w:r>
          </w:p>
        </w:tc>
        <w:tc>
          <w:tcPr>
            <w:tcW w:w="0" w:type="auto"/>
            <w:tcBorders>
              <w:bottom w:val="single" w:color="auto" w:sz="4" w:space="0"/>
              <w:right w:val="single" w:color="auto" w:sz="4" w:space="0"/>
            </w:tcBorders>
            <w:shd w:val="clear" w:color="auto" w:fill="auto"/>
            <w:vAlign w:val="center"/>
          </w:tcPr>
          <w:p w14:paraId="6B2FAE13">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 xml:space="preserve">Prompt 1: </w:t>
            </w:r>
            <w:r>
              <w:rPr>
                <w:rStyle w:val="92"/>
                <w:rFonts w:hint="default" w:ascii="Calibri" w:hAnsi="Calibri" w:eastAsia="SimSun" w:cs="Calibri"/>
                <w:kern w:val="0"/>
                <w:sz w:val="26"/>
                <w:szCs w:val="26"/>
                <w:lang w:val="en-US" w:eastAsia="zh-CN" w:bidi="ar"/>
              </w:rPr>
              <w:t>“So sánh Bubble Sort, Merge Sort và Quick Sort theo tiêu chí: độ phức tạp thời gian, độ phức tạp bộ nhớ, và tình huống áp dụng.”</w:t>
            </w:r>
          </w:p>
        </w:tc>
        <w:tc>
          <w:tcPr>
            <w:tcW w:w="0" w:type="auto"/>
            <w:tcBorders>
              <w:bottom w:val="single" w:color="auto" w:sz="4" w:space="0"/>
            </w:tcBorders>
            <w:shd w:val="clear" w:color="auto" w:fill="auto"/>
            <w:vAlign w:val="center"/>
          </w:tcPr>
          <w:p w14:paraId="77CFE154">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 xml:space="preserve">Prompt 2: </w:t>
            </w:r>
            <w:r>
              <w:rPr>
                <w:rStyle w:val="92"/>
                <w:rFonts w:hint="default" w:ascii="Calibri" w:hAnsi="Calibri" w:eastAsia="SimSun" w:cs="Calibri"/>
                <w:kern w:val="0"/>
                <w:sz w:val="26"/>
                <w:szCs w:val="26"/>
                <w:lang w:val="en-US" w:eastAsia="zh-CN" w:bidi="ar"/>
              </w:rPr>
              <w:t>“… Nếu AI trả lời dạng văn bản → yêu cầu lại: ‘Trình bày kết quả dưới dạng bảng.’”</w:t>
            </w:r>
          </w:p>
        </w:tc>
      </w:tr>
      <w:tr w14:paraId="2D4DB7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color="auto" w:fill="auto"/>
            <w:vAlign w:val="center"/>
          </w:tcPr>
          <w:p w14:paraId="75DCD812">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Cách diễn đạt</w:t>
            </w:r>
          </w:p>
        </w:tc>
        <w:tc>
          <w:tcPr>
            <w:tcW w:w="0" w:type="auto"/>
            <w:tcBorders>
              <w:bottom w:val="single" w:color="auto" w:sz="4" w:space="0"/>
              <w:right w:val="single" w:color="auto" w:sz="4" w:space="0"/>
            </w:tcBorders>
            <w:shd w:val="clear" w:color="auto" w:fill="auto"/>
            <w:vAlign w:val="center"/>
          </w:tcPr>
          <w:p w14:paraId="5A7337FC">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Hỏi trực tiếp, không gợi ý format.</w:t>
            </w:r>
          </w:p>
        </w:tc>
        <w:tc>
          <w:tcPr>
            <w:tcW w:w="0" w:type="auto"/>
            <w:tcBorders>
              <w:bottom w:val="single" w:color="auto" w:sz="4" w:space="0"/>
            </w:tcBorders>
            <w:shd w:val="clear" w:color="auto" w:fill="auto"/>
            <w:vAlign w:val="center"/>
          </w:tcPr>
          <w:p w14:paraId="2E0E5D8E">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Hỏi thêm, ép AI phải trình bày bằng bảng.</w:t>
            </w:r>
          </w:p>
        </w:tc>
      </w:tr>
      <w:tr w14:paraId="159906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color="auto" w:fill="auto"/>
            <w:vAlign w:val="center"/>
          </w:tcPr>
          <w:p w14:paraId="0E24E0E3">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Nội dung trả lời</w:t>
            </w:r>
          </w:p>
        </w:tc>
        <w:tc>
          <w:tcPr>
            <w:tcW w:w="0" w:type="auto"/>
            <w:tcBorders>
              <w:bottom w:val="single" w:color="auto" w:sz="4" w:space="0"/>
              <w:right w:val="single" w:color="auto" w:sz="4" w:space="0"/>
            </w:tcBorders>
            <w:shd w:val="clear" w:color="auto" w:fill="auto"/>
            <w:vAlign w:val="center"/>
          </w:tcPr>
          <w:p w14:paraId="7CEC05B7">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AI sẽ viết kiểu liệt kê: Bubble Sort O(n²), Merge Sort O(n log n), Quick Sort trung bình O(n log n)… kèm giải thích. Nhưng đọc hơi dài.</w:t>
            </w:r>
          </w:p>
        </w:tc>
        <w:tc>
          <w:tcPr>
            <w:tcW w:w="0" w:type="auto"/>
            <w:tcBorders>
              <w:bottom w:val="single" w:color="auto" w:sz="4" w:space="0"/>
            </w:tcBorders>
            <w:shd w:val="clear" w:color="auto" w:fill="auto"/>
            <w:vAlign w:val="center"/>
          </w:tcPr>
          <w:p w14:paraId="46FD93FC">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 xml:space="preserve">AI gom tất cả thông tin thành </w:t>
            </w:r>
            <w:r>
              <w:rPr>
                <w:rStyle w:val="92"/>
                <w:rFonts w:hint="default" w:ascii="Calibri" w:hAnsi="Calibri" w:eastAsia="SimSun" w:cs="Calibri"/>
                <w:kern w:val="0"/>
                <w:sz w:val="26"/>
                <w:szCs w:val="26"/>
                <w:lang w:val="en-US" w:eastAsia="zh-CN" w:bidi="ar"/>
              </w:rPr>
              <w:t>một bảng rõ ràng</w:t>
            </w:r>
            <w:r>
              <w:rPr>
                <w:rFonts w:hint="default" w:ascii="Calibri" w:hAnsi="Calibri" w:eastAsia="SimSun" w:cs="Calibri"/>
                <w:kern w:val="0"/>
                <w:sz w:val="26"/>
                <w:szCs w:val="26"/>
                <w:lang w:val="en-US" w:eastAsia="zh-CN" w:bidi="ar"/>
              </w:rPr>
              <w:t>: cột = thuật toán, dòng = thời gian, bộ nhớ, tình huống áp dụng → nhìn phát hiểu ngay.</w:t>
            </w:r>
          </w:p>
        </w:tc>
      </w:tr>
      <w:tr w14:paraId="5185F1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28" w:hRule="atLeast"/>
          <w:tblCellSpacing w:w="15" w:type="dxa"/>
        </w:trPr>
        <w:tc>
          <w:tcPr>
            <w:tcW w:w="0" w:type="auto"/>
            <w:tcBorders>
              <w:bottom w:val="single" w:color="auto" w:sz="4" w:space="0"/>
              <w:right w:val="single" w:color="auto" w:sz="4" w:space="0"/>
            </w:tcBorders>
            <w:shd w:val="clear" w:color="auto" w:fill="auto"/>
            <w:vAlign w:val="center"/>
          </w:tcPr>
          <w:p w14:paraId="352BED44">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Mức độ dễ hiểu</w:t>
            </w:r>
          </w:p>
        </w:tc>
        <w:tc>
          <w:tcPr>
            <w:tcW w:w="0" w:type="auto"/>
            <w:tcBorders>
              <w:bottom w:val="single" w:color="auto" w:sz="4" w:space="0"/>
              <w:right w:val="single" w:color="auto" w:sz="4" w:space="0"/>
            </w:tcBorders>
            <w:shd w:val="clear" w:color="auto" w:fill="auto"/>
            <w:vAlign w:val="center"/>
          </w:tcPr>
          <w:p w14:paraId="797FFB03">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Người mới đọc có thể thấy hơi rối vì nhiều chữ, phải tự tóm lại.</w:t>
            </w:r>
          </w:p>
        </w:tc>
        <w:tc>
          <w:tcPr>
            <w:tcW w:w="0" w:type="auto"/>
            <w:tcBorders>
              <w:bottom w:val="single" w:color="auto" w:sz="4" w:space="0"/>
            </w:tcBorders>
            <w:shd w:val="clear" w:color="auto" w:fill="auto"/>
            <w:vAlign w:val="center"/>
          </w:tcPr>
          <w:p w14:paraId="34875C9D">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Rõ ràng, trực quan, dễ so sánh vì nhìn theo hàng/cột.</w:t>
            </w:r>
          </w:p>
        </w:tc>
      </w:tr>
      <w:tr w14:paraId="056D3B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bottom w:val="nil"/>
              <w:right w:val="single" w:color="auto" w:sz="4" w:space="0"/>
            </w:tcBorders>
            <w:shd w:val="clear" w:color="auto" w:fill="auto"/>
            <w:vAlign w:val="center"/>
          </w:tcPr>
          <w:p w14:paraId="0F6FBB21">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Cảm nhận người học</w:t>
            </w:r>
          </w:p>
        </w:tc>
        <w:tc>
          <w:tcPr>
            <w:tcW w:w="0" w:type="auto"/>
            <w:tcBorders>
              <w:bottom w:val="nil"/>
              <w:right w:val="single" w:color="auto" w:sz="4" w:space="0"/>
            </w:tcBorders>
            <w:shd w:val="clear" w:color="auto" w:fill="auto"/>
            <w:vAlign w:val="center"/>
          </w:tcPr>
          <w:p w14:paraId="57AD70A1">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“Có kiến thức rồi nhưng phải tự lọc.”</w:t>
            </w:r>
          </w:p>
        </w:tc>
        <w:tc>
          <w:tcPr>
            <w:tcW w:w="0" w:type="auto"/>
            <w:tcBorders>
              <w:bottom w:val="nil"/>
              <w:right w:val="nil"/>
            </w:tcBorders>
            <w:shd w:val="clear" w:color="auto" w:fill="auto"/>
            <w:vAlign w:val="center"/>
          </w:tcPr>
          <w:p w14:paraId="07A73889">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“Đỡ mệt, nhìn bảng là nắm ngay điểm khác biệt.”</w:t>
            </w:r>
          </w:p>
        </w:tc>
      </w:tr>
    </w:tbl>
    <w:p w14:paraId="53A811CA">
      <w:pPr>
        <w:rPr>
          <w:rFonts w:hint="default" w:ascii="Calibri" w:hAnsi="Calibri" w:cs="Calibri"/>
          <w:sz w:val="26"/>
          <w:szCs w:val="26"/>
          <w:lang w:val="en-US"/>
        </w:rPr>
      </w:pPr>
    </w:p>
    <w:p w14:paraId="69E90AD4">
      <w:pPr>
        <w:rPr>
          <w:rFonts w:hint="default" w:ascii="Calibri" w:hAnsi="Calibri" w:cs="Calibri"/>
          <w:sz w:val="26"/>
          <w:szCs w:val="26"/>
          <w:lang w:val="en-US"/>
        </w:rPr>
      </w:pPr>
    </w:p>
    <w:p w14:paraId="5B15801A">
      <w:pPr>
        <w:rPr>
          <w:rFonts w:hint="default" w:ascii="Calibri" w:hAnsi="Calibri" w:cs="Calibri"/>
          <w:sz w:val="26"/>
          <w:szCs w:val="26"/>
        </w:rPr>
      </w:pPr>
      <w:r>
        <w:rPr>
          <w:rFonts w:hint="default" w:ascii="Calibri" w:hAnsi="Calibri" w:cs="Calibri"/>
          <w:sz w:val="26"/>
          <w:szCs w:val="26"/>
        </w:rPr>
        <w:t>Câu 3:</w:t>
      </w:r>
    </w:p>
    <w:p w14:paraId="153675BC">
      <w:pPr>
        <w:rPr>
          <w:rFonts w:hint="default" w:ascii="Calibri" w:hAnsi="Calibri" w:cs="Calibri"/>
          <w:sz w:val="26"/>
          <w:szCs w:val="26"/>
        </w:rPr>
      </w:pPr>
    </w:p>
    <w:p w14:paraId="165F08E5">
      <w:r>
        <w:drawing>
          <wp:inline distT="0" distB="0" distL="114300" distR="114300">
            <wp:extent cx="5936615" cy="6219190"/>
            <wp:effectExtent l="0" t="0" r="698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36615" cy="6219190"/>
                    </a:xfrm>
                    <a:prstGeom prst="rect">
                      <a:avLst/>
                    </a:prstGeom>
                    <a:noFill/>
                    <a:ln>
                      <a:noFill/>
                    </a:ln>
                  </pic:spPr>
                </pic:pic>
              </a:graphicData>
            </a:graphic>
          </wp:inline>
        </w:drawing>
      </w:r>
    </w:p>
    <w:p w14:paraId="3195BBA9"/>
    <w:p w14:paraId="41DD3007">
      <w:r>
        <w:drawing>
          <wp:inline distT="0" distB="0" distL="114300" distR="114300">
            <wp:extent cx="5933440" cy="5795010"/>
            <wp:effectExtent l="0" t="0" r="101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33440" cy="5795010"/>
                    </a:xfrm>
                    <a:prstGeom prst="rect">
                      <a:avLst/>
                    </a:prstGeom>
                    <a:noFill/>
                    <a:ln>
                      <a:noFill/>
                    </a:ln>
                  </pic:spPr>
                </pic:pic>
              </a:graphicData>
            </a:graphic>
          </wp:inline>
        </w:drawing>
      </w:r>
    </w:p>
    <w:p w14:paraId="45BC21AD"/>
    <w:p w14:paraId="1FB40126"/>
    <w:p w14:paraId="23695FB6"/>
    <w:p w14:paraId="2559DAA1"/>
    <w:p w14:paraId="1AD90E34"/>
    <w:p w14:paraId="64E5E4AF"/>
    <w:p w14:paraId="7F520C9B"/>
    <w:p w14:paraId="6CCD2BF4"/>
    <w:p w14:paraId="5565A1FA"/>
    <w:p w14:paraId="6768639D"/>
    <w:p w14:paraId="3509CE7F"/>
    <w:p w14:paraId="4288DA2E"/>
    <w:p w14:paraId="5741DEE8"/>
    <w:p w14:paraId="024D7797"/>
    <w:p w14:paraId="29EB768E"/>
    <w:p w14:paraId="2B9C1C7B"/>
    <w:p w14:paraId="7A5E8DBA"/>
    <w:p w14:paraId="05EB966B"/>
    <w:p w14:paraId="5420F84E"/>
    <w:p w14:paraId="4ED72A2B"/>
    <w:p w14:paraId="6E2D84F9">
      <w:pPr>
        <w:rPr>
          <w:rFonts w:hint="default"/>
          <w:sz w:val="26"/>
          <w:szCs w:val="26"/>
        </w:rPr>
      </w:pPr>
    </w:p>
    <w:p w14:paraId="018269DF">
      <w:pPr>
        <w:rPr>
          <w:rFonts w:hint="default"/>
          <w:sz w:val="26"/>
          <w:szCs w:val="26"/>
          <w:lang w:val="en-US"/>
        </w:rPr>
      </w:pPr>
      <w:r>
        <w:rPr>
          <w:rFonts w:hint="default"/>
          <w:sz w:val="26"/>
          <w:szCs w:val="26"/>
          <w:lang w:val="en-US"/>
        </w:rPr>
        <w:t>Câu 4:</w:t>
      </w:r>
    </w:p>
    <w:p w14:paraId="4B65C8BE">
      <w:pPr>
        <w:rPr>
          <w:rFonts w:hint="default"/>
          <w:sz w:val="26"/>
          <w:szCs w:val="26"/>
          <w:lang w:val="en-US"/>
        </w:rPr>
      </w:pPr>
    </w:p>
    <w:p w14:paraId="60CC83EF">
      <w:r>
        <w:drawing>
          <wp:inline distT="0" distB="0" distL="114300" distR="114300">
            <wp:extent cx="5939155" cy="5277485"/>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39155" cy="5277485"/>
                    </a:xfrm>
                    <a:prstGeom prst="rect">
                      <a:avLst/>
                    </a:prstGeom>
                    <a:noFill/>
                    <a:ln>
                      <a:noFill/>
                    </a:ln>
                  </pic:spPr>
                </pic:pic>
              </a:graphicData>
            </a:graphic>
          </wp:inline>
        </w:drawing>
      </w:r>
    </w:p>
    <w:p w14:paraId="04215BCC"/>
    <w:p w14:paraId="73F7C8D5">
      <w:pPr>
        <w:rPr>
          <w:rFonts w:hint="default"/>
          <w:b/>
          <w:bCs/>
          <w:sz w:val="26"/>
          <w:szCs w:val="26"/>
          <w:lang w:val="en-US"/>
        </w:rPr>
      </w:pPr>
      <w:r>
        <w:rPr>
          <w:rFonts w:hint="default"/>
          <w:b/>
          <w:bCs/>
          <w:sz w:val="26"/>
          <w:szCs w:val="26"/>
          <w:lang w:val="en-US"/>
        </w:rPr>
        <w:t>So sánh 3 cách giải thích:</w:t>
      </w:r>
    </w:p>
    <w:p w14:paraId="3C485409"/>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53"/>
        <w:gridCol w:w="2255"/>
        <w:gridCol w:w="2120"/>
        <w:gridCol w:w="4116"/>
      </w:tblGrid>
      <w:tr w14:paraId="757D47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bottom w:val="single" w:color="auto" w:sz="4" w:space="0"/>
              <w:right w:val="single" w:color="auto" w:sz="4" w:space="0"/>
            </w:tcBorders>
            <w:shd w:val="clear"/>
            <w:vAlign w:val="center"/>
          </w:tcPr>
          <w:p w14:paraId="0772E8FB">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Tiêu chí</w:t>
            </w:r>
          </w:p>
        </w:tc>
        <w:tc>
          <w:tcPr>
            <w:tcW w:w="0" w:type="auto"/>
            <w:tcBorders>
              <w:bottom w:val="single" w:color="auto" w:sz="4" w:space="0"/>
              <w:right w:val="single" w:color="auto" w:sz="4" w:space="0"/>
            </w:tcBorders>
            <w:shd w:val="clear"/>
            <w:vAlign w:val="center"/>
          </w:tcPr>
          <w:p w14:paraId="5CD720CA">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Học sinh lớp 10</w:t>
            </w:r>
          </w:p>
        </w:tc>
        <w:tc>
          <w:tcPr>
            <w:tcW w:w="0" w:type="auto"/>
            <w:tcBorders>
              <w:bottom w:val="single" w:color="auto" w:sz="4" w:space="0"/>
              <w:right w:val="single" w:color="auto" w:sz="4" w:space="0"/>
            </w:tcBorders>
            <w:shd w:val="clear"/>
            <w:vAlign w:val="center"/>
          </w:tcPr>
          <w:p w14:paraId="4CE618A4">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Sinh viên năm 1</w:t>
            </w:r>
          </w:p>
        </w:tc>
        <w:tc>
          <w:tcPr>
            <w:tcW w:w="0" w:type="auto"/>
            <w:tcBorders>
              <w:bottom w:val="single" w:color="auto" w:sz="4" w:space="0"/>
            </w:tcBorders>
            <w:shd w:val="clear"/>
            <w:vAlign w:val="center"/>
          </w:tcPr>
          <w:p w14:paraId="7F6245D4">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Lập trình viên 5 năm</w:t>
            </w:r>
          </w:p>
        </w:tc>
      </w:tr>
      <w:tr w14:paraId="0CE38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vAlign w:val="center"/>
          </w:tcPr>
          <w:p w14:paraId="1CA06D00">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Ngôn ngữ</w:t>
            </w:r>
          </w:p>
        </w:tc>
        <w:tc>
          <w:tcPr>
            <w:tcW w:w="0" w:type="auto"/>
            <w:tcBorders>
              <w:bottom w:val="single" w:color="auto" w:sz="4" w:space="0"/>
              <w:right w:val="single" w:color="auto" w:sz="4" w:space="0"/>
            </w:tcBorders>
            <w:shd w:val="clear"/>
            <w:vAlign w:val="center"/>
          </w:tcPr>
          <w:p w14:paraId="443802EC">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Đời thường, không technical</w:t>
            </w:r>
          </w:p>
        </w:tc>
        <w:tc>
          <w:tcPr>
            <w:tcW w:w="0" w:type="auto"/>
            <w:tcBorders>
              <w:bottom w:val="single" w:color="auto" w:sz="4" w:space="0"/>
              <w:right w:val="single" w:color="auto" w:sz="4" w:space="0"/>
            </w:tcBorders>
            <w:shd w:val="clear"/>
            <w:vAlign w:val="center"/>
          </w:tcPr>
          <w:p w14:paraId="0CC7B8FC">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Có technical cơ bản</w:t>
            </w:r>
          </w:p>
        </w:tc>
        <w:tc>
          <w:tcPr>
            <w:tcW w:w="0" w:type="auto"/>
            <w:tcBorders>
              <w:bottom w:val="single" w:color="auto" w:sz="4" w:space="0"/>
            </w:tcBorders>
            <w:shd w:val="clear"/>
            <w:vAlign w:val="center"/>
          </w:tcPr>
          <w:p w14:paraId="611E2E39">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Kỹ thuật, chi tiết cao</w:t>
            </w:r>
          </w:p>
        </w:tc>
      </w:tr>
      <w:tr w14:paraId="794779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vAlign w:val="center"/>
          </w:tcPr>
          <w:p w14:paraId="2ADD1F04">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Ví dụ</w:t>
            </w:r>
          </w:p>
        </w:tc>
        <w:tc>
          <w:tcPr>
            <w:tcW w:w="0" w:type="auto"/>
            <w:tcBorders>
              <w:bottom w:val="single" w:color="auto" w:sz="4" w:space="0"/>
              <w:right w:val="single" w:color="auto" w:sz="4" w:space="0"/>
            </w:tcBorders>
            <w:shd w:val="clear"/>
            <w:vAlign w:val="center"/>
          </w:tcPr>
          <w:p w14:paraId="0CD4FCFA">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Sân trường / lớp học</w:t>
            </w:r>
          </w:p>
        </w:tc>
        <w:tc>
          <w:tcPr>
            <w:tcW w:w="0" w:type="auto"/>
            <w:tcBorders>
              <w:bottom w:val="single" w:color="auto" w:sz="4" w:space="0"/>
              <w:right w:val="single" w:color="auto" w:sz="4" w:space="0"/>
            </w:tcBorders>
            <w:shd w:val="clear"/>
            <w:vAlign w:val="center"/>
          </w:tcPr>
          <w:p w14:paraId="749B3D4D">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Đồ thị đơn giản / lan sóng</w:t>
            </w:r>
          </w:p>
        </w:tc>
        <w:tc>
          <w:tcPr>
            <w:tcW w:w="0" w:type="auto"/>
            <w:tcBorders>
              <w:bottom w:val="single" w:color="auto" w:sz="4" w:space="0"/>
            </w:tcBorders>
            <w:shd w:val="clear"/>
            <w:vAlign w:val="center"/>
          </w:tcPr>
          <w:p w14:paraId="27DD92C8">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Maze, mạng xã hội, web crawler</w:t>
            </w:r>
          </w:p>
        </w:tc>
      </w:tr>
      <w:tr w14:paraId="1E093A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vAlign w:val="center"/>
          </w:tcPr>
          <w:p w14:paraId="2AF72A08">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Chi tiết</w:t>
            </w:r>
          </w:p>
        </w:tc>
        <w:tc>
          <w:tcPr>
            <w:tcW w:w="0" w:type="auto"/>
            <w:tcBorders>
              <w:bottom w:val="single" w:color="auto" w:sz="4" w:space="0"/>
              <w:right w:val="single" w:color="auto" w:sz="4" w:space="0"/>
            </w:tcBorders>
            <w:shd w:val="clear"/>
            <w:vAlign w:val="center"/>
          </w:tcPr>
          <w:p w14:paraId="094AD675">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Ý tưởng chung</w:t>
            </w:r>
          </w:p>
        </w:tc>
        <w:tc>
          <w:tcPr>
            <w:tcW w:w="0" w:type="auto"/>
            <w:tcBorders>
              <w:bottom w:val="single" w:color="auto" w:sz="4" w:space="0"/>
              <w:right w:val="single" w:color="auto" w:sz="4" w:space="0"/>
            </w:tcBorders>
            <w:shd w:val="clear"/>
            <w:vAlign w:val="center"/>
          </w:tcPr>
          <w:p w14:paraId="66D934E8">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Ý tưởng + công cụ (queue)</w:t>
            </w:r>
          </w:p>
        </w:tc>
        <w:tc>
          <w:tcPr>
            <w:tcW w:w="0" w:type="auto"/>
            <w:tcBorders>
              <w:bottom w:val="single" w:color="auto" w:sz="4" w:space="0"/>
            </w:tcBorders>
            <w:shd w:val="clear"/>
            <w:vAlign w:val="center"/>
          </w:tcPr>
          <w:p w14:paraId="0CD8039B">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Ý tưởng + công cụ + phân tích phức tạp + ứng dụng thực tế</w:t>
            </w:r>
          </w:p>
        </w:tc>
      </w:tr>
      <w:tr w14:paraId="1ADDBA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right w:val="single" w:color="auto" w:sz="4" w:space="0"/>
            </w:tcBorders>
            <w:shd w:val="clear"/>
            <w:vAlign w:val="center"/>
          </w:tcPr>
          <w:p w14:paraId="7F0ABEBB">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Độ khó</w:t>
            </w:r>
          </w:p>
        </w:tc>
        <w:tc>
          <w:tcPr>
            <w:tcW w:w="0" w:type="auto"/>
            <w:tcBorders>
              <w:right w:val="single" w:color="auto" w:sz="4" w:space="0"/>
            </w:tcBorders>
            <w:shd w:val="clear"/>
            <w:vAlign w:val="center"/>
          </w:tcPr>
          <w:p w14:paraId="02C03F3F">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Rất dễ hiểu</w:t>
            </w:r>
          </w:p>
        </w:tc>
        <w:tc>
          <w:tcPr>
            <w:tcW w:w="0" w:type="auto"/>
            <w:tcBorders>
              <w:right w:val="single" w:color="auto" w:sz="4" w:space="0"/>
            </w:tcBorders>
            <w:shd w:val="clear"/>
            <w:vAlign w:val="center"/>
          </w:tcPr>
          <w:p w14:paraId="042DC901">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Trung bình</w:t>
            </w:r>
          </w:p>
        </w:tc>
        <w:tc>
          <w:tcPr>
            <w:tcW w:w="0" w:type="auto"/>
            <w:shd w:val="clear"/>
            <w:vAlign w:val="center"/>
          </w:tcPr>
          <w:p w14:paraId="335F476E">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Cao, yêu cầu nền tảng vững</w:t>
            </w:r>
          </w:p>
        </w:tc>
      </w:tr>
    </w:tbl>
    <w:p w14:paraId="0F00AAEC">
      <w:pPr>
        <w:rPr>
          <w:rFonts w:hint="default"/>
          <w:lang w:val="en-US"/>
        </w:rPr>
      </w:pPr>
    </w:p>
    <w:p w14:paraId="2027015B">
      <w:pPr>
        <w:pStyle w:val="4"/>
        <w:keepNext w:val="0"/>
        <w:keepLines w:val="0"/>
        <w:widowControl/>
        <w:suppressLineNumbers w:val="0"/>
        <w:rPr>
          <w:rFonts w:hint="default" w:ascii="Calibri" w:hAnsi="Calibri" w:cs="Calibri"/>
          <w:b w:val="0"/>
          <w:bCs w:val="0"/>
          <w:sz w:val="26"/>
          <w:szCs w:val="26"/>
        </w:rPr>
      </w:pPr>
      <w:r>
        <w:rPr>
          <w:rFonts w:hint="default" w:ascii="Calibri" w:hAnsi="Calibri" w:cs="Calibri"/>
        </w:rPr>
        <w:t>Cách phù hợp với mình</w:t>
      </w:r>
      <w:r>
        <w:rPr>
          <w:rFonts w:hint="default" w:ascii="Calibri" w:hAnsi="Calibri" w:cs="Calibri"/>
          <w:lang w:val="en-US"/>
        </w:rPr>
        <w:t xml:space="preserve">: </w:t>
      </w:r>
      <w:r>
        <w:rPr>
          <w:rFonts w:hint="default" w:ascii="Calibri" w:hAnsi="Calibri" w:eastAsia="SimSun" w:cs="Calibri"/>
          <w:b w:val="0"/>
          <w:bCs w:val="0"/>
          <w:sz w:val="26"/>
          <w:szCs w:val="26"/>
        </w:rPr>
        <w:t xml:space="preserve">Với mình, cách số </w:t>
      </w:r>
      <w:r>
        <w:rPr>
          <w:rStyle w:val="92"/>
          <w:rFonts w:hint="default" w:ascii="Calibri" w:hAnsi="Calibri" w:eastAsia="SimSun" w:cs="Calibri"/>
          <w:b w:val="0"/>
          <w:bCs w:val="0"/>
          <w:sz w:val="26"/>
          <w:szCs w:val="26"/>
        </w:rPr>
        <w:t>(2) – sinh viên năm 1</w:t>
      </w:r>
      <w:r>
        <w:rPr>
          <w:rFonts w:hint="default" w:ascii="Calibri" w:hAnsi="Calibri" w:eastAsia="SimSun" w:cs="Calibri"/>
          <w:b w:val="0"/>
          <w:bCs w:val="0"/>
          <w:sz w:val="26"/>
          <w:szCs w:val="26"/>
        </w:rPr>
        <w:t xml:space="preserve"> là phù hợp nhất.</w:t>
      </w:r>
      <w:r>
        <w:rPr>
          <w:rFonts w:hint="default" w:ascii="Calibri" w:hAnsi="Calibri" w:eastAsia="SimSun" w:cs="Calibri"/>
          <w:b w:val="0"/>
          <w:bCs w:val="0"/>
          <w:sz w:val="26"/>
          <w:szCs w:val="26"/>
        </w:rPr>
        <w:br w:type="textWrapping"/>
      </w:r>
      <w:r>
        <w:rPr>
          <w:rFonts w:hint="default" w:ascii="Calibri" w:hAnsi="Calibri" w:eastAsia="SimSun" w:cs="Calibri"/>
          <w:b w:val="0"/>
          <w:bCs w:val="0"/>
          <w:sz w:val="26"/>
          <w:szCs w:val="26"/>
        </w:rPr>
        <w:t>Vì nó vừa đủ technical (có nhắc đến queue, node, edge) để hiểu thuật toán rõ ràng, nhưng vẫn dễ hình dung qua ví dụ sóng lan. Nếu chỉ như lớp 10 thì hơi “mù mờ”, còn cách số (3) thì nặng quá, nhiều ứng dụng nâng cao chưa cần tới khi mới học.</w:t>
      </w:r>
    </w:p>
    <w:p w14:paraId="1C86D9ED">
      <w:pPr>
        <w:rPr>
          <w:rFonts w:hint="default" w:ascii="Calibri" w:hAnsi="Calibri" w:cs="Calibri"/>
          <w:sz w:val="26"/>
          <w:szCs w:val="26"/>
          <w:lang w:val="en-US"/>
        </w:rPr>
      </w:pPr>
      <w:r>
        <w:rPr>
          <w:rFonts w:hint="default" w:ascii="Calibri" w:hAnsi="Calibri" w:cs="Calibri"/>
          <w:sz w:val="26"/>
          <w:szCs w:val="26"/>
          <w:lang w:val="en-US"/>
        </w:rPr>
        <w:t>Câu 5:</w:t>
      </w:r>
    </w:p>
    <w:p w14:paraId="09757343">
      <w:pPr>
        <w:rPr>
          <w:rFonts w:hint="default"/>
          <w:lang w:val="en-US"/>
        </w:rPr>
      </w:pPr>
    </w:p>
    <w:p w14:paraId="3E470025">
      <w:pPr>
        <w:rPr>
          <w:rFonts w:hint="default"/>
          <w:sz w:val="26"/>
          <w:szCs w:val="26"/>
          <w:lang w:val="en-US"/>
        </w:rPr>
      </w:pPr>
      <w:r>
        <w:rPr>
          <w:rFonts w:hint="default"/>
          <w:sz w:val="26"/>
          <w:szCs w:val="26"/>
          <w:lang w:val="en-US"/>
        </w:rPr>
        <w:t>Bảng so sánh:</w:t>
      </w:r>
    </w:p>
    <w:p w14:paraId="18E5C343">
      <w:pPr>
        <w:rPr>
          <w:rFonts w:hint="default"/>
          <w:sz w:val="26"/>
          <w:szCs w:val="26"/>
          <w:lang w:val="en-U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24"/>
        <w:gridCol w:w="3404"/>
        <w:gridCol w:w="3994"/>
      </w:tblGrid>
      <w:tr w14:paraId="6AC0D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bottom w:val="single" w:color="auto" w:sz="4" w:space="0"/>
              <w:right w:val="single" w:color="auto" w:sz="4" w:space="0"/>
            </w:tcBorders>
            <w:shd w:val="clear"/>
            <w:vAlign w:val="center"/>
          </w:tcPr>
          <w:p w14:paraId="2F8B75E9">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Tiêu chí</w:t>
            </w:r>
          </w:p>
        </w:tc>
        <w:tc>
          <w:tcPr>
            <w:tcW w:w="0" w:type="auto"/>
            <w:tcBorders>
              <w:bottom w:val="single" w:color="auto" w:sz="4" w:space="0"/>
              <w:right w:val="single" w:color="auto" w:sz="4" w:space="0"/>
            </w:tcBorders>
            <w:shd w:val="clear"/>
            <w:vAlign w:val="center"/>
          </w:tcPr>
          <w:p w14:paraId="00EB81EB">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Array</w:t>
            </w:r>
          </w:p>
        </w:tc>
        <w:tc>
          <w:tcPr>
            <w:tcW w:w="0" w:type="auto"/>
            <w:tcBorders>
              <w:bottom w:val="single" w:color="auto" w:sz="4" w:space="0"/>
            </w:tcBorders>
            <w:shd w:val="clear"/>
            <w:vAlign w:val="center"/>
          </w:tcPr>
          <w:p w14:paraId="24ABEC34">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Linked List</w:t>
            </w:r>
          </w:p>
        </w:tc>
      </w:tr>
      <w:tr w14:paraId="7D62A9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vAlign w:val="center"/>
          </w:tcPr>
          <w:p w14:paraId="02B94765">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Truy cập</w:t>
            </w:r>
          </w:p>
        </w:tc>
        <w:tc>
          <w:tcPr>
            <w:tcW w:w="0" w:type="auto"/>
            <w:tcBorders>
              <w:bottom w:val="single" w:color="auto" w:sz="4" w:space="0"/>
              <w:right w:val="single" w:color="auto" w:sz="4" w:space="0"/>
            </w:tcBorders>
            <w:shd w:val="clear"/>
            <w:vAlign w:val="center"/>
          </w:tcPr>
          <w:p w14:paraId="3B676AF1">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O(1) theo index</w:t>
            </w:r>
          </w:p>
        </w:tc>
        <w:tc>
          <w:tcPr>
            <w:tcW w:w="0" w:type="auto"/>
            <w:tcBorders>
              <w:bottom w:val="single" w:color="auto" w:sz="4" w:space="0"/>
            </w:tcBorders>
            <w:shd w:val="clear"/>
            <w:vAlign w:val="center"/>
          </w:tcPr>
          <w:p w14:paraId="6B6352D0">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O(n), phải duyệt từng node</w:t>
            </w:r>
          </w:p>
        </w:tc>
      </w:tr>
      <w:tr w14:paraId="16F856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vAlign w:val="center"/>
          </w:tcPr>
          <w:p w14:paraId="5DFCC380">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Chèn/Xóa</w:t>
            </w:r>
          </w:p>
        </w:tc>
        <w:tc>
          <w:tcPr>
            <w:tcW w:w="0" w:type="auto"/>
            <w:tcBorders>
              <w:bottom w:val="single" w:color="auto" w:sz="4" w:space="0"/>
              <w:right w:val="single" w:color="auto" w:sz="4" w:space="0"/>
            </w:tcBorders>
            <w:shd w:val="clear"/>
            <w:vAlign w:val="center"/>
          </w:tcPr>
          <w:p w14:paraId="36E35468">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O(n) (phải dịch chuyển)</w:t>
            </w:r>
          </w:p>
        </w:tc>
        <w:tc>
          <w:tcPr>
            <w:tcW w:w="0" w:type="auto"/>
            <w:tcBorders>
              <w:bottom w:val="single" w:color="auto" w:sz="4" w:space="0"/>
            </w:tcBorders>
            <w:shd w:val="clear"/>
            <w:vAlign w:val="center"/>
          </w:tcPr>
          <w:p w14:paraId="238B7A32">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O(1) nếu có con trỏ, O(n) để tìm</w:t>
            </w:r>
          </w:p>
        </w:tc>
      </w:tr>
      <w:tr w14:paraId="7180CB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vAlign w:val="center"/>
          </w:tcPr>
          <w:p w14:paraId="4FEA6437">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Bộ nhớ</w:t>
            </w:r>
          </w:p>
        </w:tc>
        <w:tc>
          <w:tcPr>
            <w:tcW w:w="0" w:type="auto"/>
            <w:tcBorders>
              <w:bottom w:val="single" w:color="auto" w:sz="4" w:space="0"/>
              <w:right w:val="single" w:color="auto" w:sz="4" w:space="0"/>
            </w:tcBorders>
            <w:shd w:val="clear"/>
            <w:vAlign w:val="center"/>
          </w:tcPr>
          <w:p w14:paraId="5018CA5A">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Liên tục, tiết kiệm</w:t>
            </w:r>
          </w:p>
        </w:tc>
        <w:tc>
          <w:tcPr>
            <w:tcW w:w="0" w:type="auto"/>
            <w:tcBorders>
              <w:bottom w:val="single" w:color="auto" w:sz="4" w:space="0"/>
            </w:tcBorders>
            <w:shd w:val="clear"/>
            <w:vAlign w:val="center"/>
          </w:tcPr>
          <w:p w14:paraId="2D8727A3">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Mỗi node tốn thêm con trỏ</w:t>
            </w:r>
          </w:p>
        </w:tc>
      </w:tr>
      <w:tr w14:paraId="782E53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vAlign w:val="center"/>
          </w:tcPr>
          <w:p w14:paraId="6A9C23B9">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Cache</w:t>
            </w:r>
          </w:p>
        </w:tc>
        <w:tc>
          <w:tcPr>
            <w:tcW w:w="0" w:type="auto"/>
            <w:tcBorders>
              <w:bottom w:val="single" w:color="auto" w:sz="4" w:space="0"/>
              <w:right w:val="single" w:color="auto" w:sz="4" w:space="0"/>
            </w:tcBorders>
            <w:shd w:val="clear"/>
            <w:vAlign w:val="center"/>
          </w:tcPr>
          <w:p w14:paraId="23672525">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Tốt</w:t>
            </w:r>
          </w:p>
        </w:tc>
        <w:tc>
          <w:tcPr>
            <w:tcW w:w="0" w:type="auto"/>
            <w:tcBorders>
              <w:bottom w:val="single" w:color="auto" w:sz="4" w:space="0"/>
            </w:tcBorders>
            <w:shd w:val="clear"/>
            <w:vAlign w:val="center"/>
          </w:tcPr>
          <w:p w14:paraId="0378AF1C">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Kém</w:t>
            </w:r>
          </w:p>
        </w:tc>
      </w:tr>
      <w:tr w14:paraId="705AA6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bottom w:val="nil"/>
              <w:right w:val="single" w:color="auto" w:sz="4" w:space="0"/>
            </w:tcBorders>
            <w:shd w:val="clear"/>
            <w:vAlign w:val="center"/>
          </w:tcPr>
          <w:p w14:paraId="73E0AC25">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Hợp với</w:t>
            </w:r>
          </w:p>
        </w:tc>
        <w:tc>
          <w:tcPr>
            <w:tcW w:w="0" w:type="auto"/>
            <w:tcBorders>
              <w:bottom w:val="nil"/>
              <w:right w:val="single" w:color="auto" w:sz="4" w:space="0"/>
            </w:tcBorders>
            <w:shd w:val="clear"/>
            <w:vAlign w:val="center"/>
          </w:tcPr>
          <w:p w14:paraId="227DCBC9">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Truy cập nhanh, dữ liệu cố định</w:t>
            </w:r>
          </w:p>
        </w:tc>
        <w:tc>
          <w:tcPr>
            <w:tcW w:w="0" w:type="auto"/>
            <w:tcBorders>
              <w:bottom w:val="nil"/>
            </w:tcBorders>
            <w:shd w:val="clear"/>
            <w:vAlign w:val="center"/>
          </w:tcPr>
          <w:p w14:paraId="6151E219">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Nhiều chèn/xóa, kích thước linh hoạt</w:t>
            </w:r>
          </w:p>
        </w:tc>
      </w:tr>
    </w:tbl>
    <w:p w14:paraId="5176202C">
      <w:pPr>
        <w:rPr>
          <w:rFonts w:hint="default" w:ascii="Calibri" w:hAnsi="Calibri" w:cs="Calibri"/>
          <w:sz w:val="26"/>
          <w:szCs w:val="26"/>
          <w:lang w:val="en-US"/>
        </w:rPr>
      </w:pPr>
    </w:p>
    <w:p w14:paraId="18ED1523">
      <w:r>
        <w:drawing>
          <wp:inline distT="0" distB="0" distL="114300" distR="114300">
            <wp:extent cx="5934710" cy="548513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934710" cy="5485130"/>
                    </a:xfrm>
                    <a:prstGeom prst="rect">
                      <a:avLst/>
                    </a:prstGeom>
                    <a:noFill/>
                    <a:ln>
                      <a:noFill/>
                    </a:ln>
                  </pic:spPr>
                </pic:pic>
              </a:graphicData>
            </a:graphic>
          </wp:inline>
        </w:drawing>
      </w:r>
    </w:p>
    <w:p w14:paraId="1C802743"/>
    <w:p w14:paraId="000CD70E"/>
    <w:p w14:paraId="55FE71E8">
      <w:pPr>
        <w:rPr>
          <w:rFonts w:hint="default"/>
          <w:lang w:val="en-US"/>
        </w:rPr>
      </w:pPr>
    </w:p>
    <w:p w14:paraId="6AF10ECF">
      <w:pPr>
        <w:rPr>
          <w:rFonts w:hint="default"/>
          <w:lang w:val="en-US"/>
        </w:rPr>
      </w:pPr>
    </w:p>
    <w:p w14:paraId="56E5B28C">
      <w:pPr>
        <w:rPr>
          <w:rFonts w:hint="default"/>
          <w:lang w:val="en-US"/>
        </w:rPr>
      </w:pPr>
    </w:p>
    <w:p w14:paraId="677083E3">
      <w:pPr>
        <w:rPr>
          <w:rFonts w:hint="default"/>
          <w:lang w:val="en-US"/>
        </w:rPr>
      </w:pPr>
    </w:p>
    <w:p w14:paraId="6C3F1DE4">
      <w:pPr>
        <w:rPr>
          <w:rFonts w:hint="default"/>
          <w:lang w:val="en-US"/>
        </w:rPr>
      </w:pPr>
    </w:p>
    <w:p w14:paraId="5B405FAF">
      <w:pPr>
        <w:rPr>
          <w:rFonts w:hint="default"/>
          <w:lang w:val="en-US"/>
        </w:rPr>
      </w:pPr>
    </w:p>
    <w:p w14:paraId="78A45CB2">
      <w:pPr>
        <w:rPr>
          <w:rFonts w:hint="default"/>
          <w:sz w:val="26"/>
          <w:szCs w:val="26"/>
          <w:lang w:val="en-US"/>
        </w:rPr>
      </w:pPr>
      <w:r>
        <w:rPr>
          <w:rFonts w:hint="default"/>
          <w:sz w:val="26"/>
          <w:szCs w:val="26"/>
          <w:lang w:val="en-US"/>
        </w:rPr>
        <w:t>Câu 6:</w:t>
      </w:r>
    </w:p>
    <w:p w14:paraId="3A639C03">
      <w:pPr>
        <w:rPr>
          <w:rFonts w:hint="default"/>
          <w:sz w:val="26"/>
          <w:szCs w:val="26"/>
          <w:lang w:val="en-US"/>
        </w:rPr>
      </w:pPr>
    </w:p>
    <w:p w14:paraId="402FAF37">
      <w:r>
        <w:drawing>
          <wp:inline distT="0" distB="0" distL="114300" distR="114300">
            <wp:extent cx="5937250" cy="6919595"/>
            <wp:effectExtent l="0" t="0" r="635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937250" cy="6919595"/>
                    </a:xfrm>
                    <a:prstGeom prst="rect">
                      <a:avLst/>
                    </a:prstGeom>
                    <a:noFill/>
                    <a:ln>
                      <a:noFill/>
                    </a:ln>
                  </pic:spPr>
                </pic:pic>
              </a:graphicData>
            </a:graphic>
          </wp:inline>
        </w:drawing>
      </w:r>
    </w:p>
    <w:p w14:paraId="33366D91"/>
    <w:p w14:paraId="12C378F2">
      <w:r>
        <w:drawing>
          <wp:inline distT="0" distB="0" distL="114300" distR="114300">
            <wp:extent cx="5935980" cy="174625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935980" cy="1746250"/>
                    </a:xfrm>
                    <a:prstGeom prst="rect">
                      <a:avLst/>
                    </a:prstGeom>
                    <a:noFill/>
                    <a:ln>
                      <a:noFill/>
                    </a:ln>
                  </pic:spPr>
                </pic:pic>
              </a:graphicData>
            </a:graphic>
          </wp:inline>
        </w:drawing>
      </w:r>
    </w:p>
    <w:p w14:paraId="79E7771A">
      <w:pPr>
        <w:rPr>
          <w:rFonts w:hint="default"/>
          <w:sz w:val="26"/>
          <w:szCs w:val="26"/>
          <w:lang w:val="en-US"/>
        </w:rPr>
      </w:pPr>
      <w:r>
        <w:rPr>
          <w:rFonts w:hint="default"/>
          <w:sz w:val="26"/>
          <w:szCs w:val="26"/>
          <w:lang w:val="en-US"/>
        </w:rPr>
        <w:t>Câu 7:</w:t>
      </w:r>
    </w:p>
    <w:p w14:paraId="2D952681">
      <w:pPr>
        <w:rPr>
          <w:rFonts w:hint="default"/>
          <w:sz w:val="26"/>
          <w:szCs w:val="26"/>
          <w:lang w:val="en-US"/>
        </w:rPr>
      </w:pPr>
    </w:p>
    <w:p w14:paraId="02249AF8">
      <w:pPr>
        <w:rPr>
          <w:rFonts w:hint="default"/>
          <w:sz w:val="26"/>
          <w:szCs w:val="26"/>
          <w:lang w:val="en-US"/>
        </w:rPr>
      </w:pPr>
      <w:r>
        <w:rPr>
          <w:rFonts w:hint="default"/>
          <w:sz w:val="26"/>
          <w:szCs w:val="26"/>
          <w:lang w:val="en-US"/>
        </w:rPr>
        <w:t>So sánh:</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9"/>
        <w:gridCol w:w="3507"/>
        <w:gridCol w:w="4498"/>
      </w:tblGrid>
      <w:tr w14:paraId="73D3A4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bottom w:val="single" w:color="auto" w:sz="4" w:space="0"/>
              <w:right w:val="single" w:color="auto" w:sz="4" w:space="0"/>
            </w:tcBorders>
            <w:shd w:val="clear"/>
            <w:vAlign w:val="center"/>
          </w:tcPr>
          <w:p w14:paraId="0AFEEDBA">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Khía cạnh</w:t>
            </w:r>
          </w:p>
        </w:tc>
        <w:tc>
          <w:tcPr>
            <w:tcW w:w="0" w:type="auto"/>
            <w:tcBorders>
              <w:bottom w:val="single" w:color="auto" w:sz="4" w:space="0"/>
              <w:right w:val="single" w:color="auto" w:sz="4" w:space="0"/>
            </w:tcBorders>
            <w:shd w:val="clear"/>
            <w:vAlign w:val="center"/>
          </w:tcPr>
          <w:p w14:paraId="6A9F6EC9">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Prompt 1 (HS cấp 3)</w:t>
            </w:r>
          </w:p>
        </w:tc>
        <w:tc>
          <w:tcPr>
            <w:tcW w:w="0" w:type="auto"/>
            <w:tcBorders>
              <w:bottom w:val="single" w:color="auto" w:sz="4" w:space="0"/>
            </w:tcBorders>
            <w:shd w:val="clear"/>
            <w:vAlign w:val="center"/>
          </w:tcPr>
          <w:p w14:paraId="759D375D">
            <w:pPr>
              <w:keepNext w:val="0"/>
              <w:keepLines w:val="0"/>
              <w:widowControl/>
              <w:suppressLineNumbers w:val="0"/>
              <w:jc w:val="center"/>
              <w:rPr>
                <w:rFonts w:hint="default" w:ascii="Calibri" w:hAnsi="Calibri" w:cs="Calibri"/>
                <w:b/>
                <w:bCs/>
                <w:sz w:val="26"/>
                <w:szCs w:val="26"/>
              </w:rPr>
            </w:pPr>
            <w:r>
              <w:rPr>
                <w:rFonts w:hint="default" w:ascii="Calibri" w:hAnsi="Calibri" w:eastAsia="SimSun" w:cs="Calibri"/>
                <w:b/>
                <w:bCs/>
                <w:kern w:val="0"/>
                <w:sz w:val="26"/>
                <w:szCs w:val="26"/>
                <w:lang w:val="en-US" w:eastAsia="zh-CN" w:bidi="ar"/>
              </w:rPr>
              <w:t>Prompt 2 (Junior Dev)</w:t>
            </w:r>
          </w:p>
        </w:tc>
      </w:tr>
      <w:tr w14:paraId="6656B2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vAlign w:val="center"/>
          </w:tcPr>
          <w:p w14:paraId="60ACFCBC">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Ngôn ngữ</w:t>
            </w:r>
          </w:p>
        </w:tc>
        <w:tc>
          <w:tcPr>
            <w:tcW w:w="0" w:type="auto"/>
            <w:tcBorders>
              <w:bottom w:val="single" w:color="auto" w:sz="4" w:space="0"/>
              <w:right w:val="single" w:color="auto" w:sz="4" w:space="0"/>
            </w:tcBorders>
            <w:shd w:val="clear"/>
            <w:vAlign w:val="center"/>
          </w:tcPr>
          <w:p w14:paraId="586A2DF8">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Đời thường, ví dụ gần gũi, ít thuật ngữ.</w:t>
            </w:r>
          </w:p>
        </w:tc>
        <w:tc>
          <w:tcPr>
            <w:tcW w:w="0" w:type="auto"/>
            <w:tcBorders>
              <w:bottom w:val="single" w:color="auto" w:sz="4" w:space="0"/>
            </w:tcBorders>
            <w:shd w:val="clear"/>
            <w:vAlign w:val="center"/>
          </w:tcPr>
          <w:p w14:paraId="60870A5A">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Kỹ thuật, có từ vựng thuật toán + Big-O.</w:t>
            </w:r>
          </w:p>
        </w:tc>
      </w:tr>
      <w:tr w14:paraId="62F9D4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vAlign w:val="center"/>
          </w:tcPr>
          <w:p w14:paraId="475929A2">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Mức chi tiết</w:t>
            </w:r>
          </w:p>
        </w:tc>
        <w:tc>
          <w:tcPr>
            <w:tcW w:w="0" w:type="auto"/>
            <w:tcBorders>
              <w:bottom w:val="single" w:color="auto" w:sz="4" w:space="0"/>
              <w:right w:val="single" w:color="auto" w:sz="4" w:space="0"/>
            </w:tcBorders>
            <w:shd w:val="clear"/>
            <w:vAlign w:val="center"/>
          </w:tcPr>
          <w:p w14:paraId="2B82DA26">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Cơ bản, tập trung vào “hình dung” hơn là chính xác.</w:t>
            </w:r>
          </w:p>
        </w:tc>
        <w:tc>
          <w:tcPr>
            <w:tcW w:w="0" w:type="auto"/>
            <w:tcBorders>
              <w:bottom w:val="single" w:color="auto" w:sz="4" w:space="0"/>
            </w:tcBorders>
            <w:shd w:val="clear"/>
            <w:vAlign w:val="center"/>
          </w:tcPr>
          <w:p w14:paraId="2818D27F">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Sâu hơn, có so sánh hiệu năng, giải thích pivot/partition cụ thể.</w:t>
            </w:r>
          </w:p>
        </w:tc>
      </w:tr>
      <w:tr w14:paraId="0718C3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vAlign w:val="center"/>
          </w:tcPr>
          <w:p w14:paraId="02EAA81B">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Công cụ minh họa</w:t>
            </w:r>
          </w:p>
        </w:tc>
        <w:tc>
          <w:tcPr>
            <w:tcW w:w="0" w:type="auto"/>
            <w:tcBorders>
              <w:bottom w:val="single" w:color="auto" w:sz="4" w:space="0"/>
              <w:right w:val="single" w:color="auto" w:sz="4" w:space="0"/>
            </w:tcBorders>
            <w:shd w:val="clear"/>
            <w:vAlign w:val="center"/>
          </w:tcPr>
          <w:p w14:paraId="2DA696D2">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Ví dụ số nhỏ, sơ đồ chia nhóm.</w:t>
            </w:r>
          </w:p>
        </w:tc>
        <w:tc>
          <w:tcPr>
            <w:tcW w:w="0" w:type="auto"/>
            <w:tcBorders>
              <w:bottom w:val="single" w:color="auto" w:sz="4" w:space="0"/>
            </w:tcBorders>
            <w:shd w:val="clear"/>
            <w:vAlign w:val="center"/>
          </w:tcPr>
          <w:p w14:paraId="408D4EEC">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Code Python, ví dụ chạy thật.</w:t>
            </w:r>
          </w:p>
        </w:tc>
      </w:tr>
      <w:tr w14:paraId="1B1020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bottom w:val="single" w:color="auto" w:sz="4" w:space="0"/>
              <w:right w:val="single" w:color="auto" w:sz="4" w:space="0"/>
            </w:tcBorders>
            <w:shd w:val="clear"/>
            <w:vAlign w:val="center"/>
          </w:tcPr>
          <w:p w14:paraId="7FA98516">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Trọng tâm</w:t>
            </w:r>
          </w:p>
        </w:tc>
        <w:tc>
          <w:tcPr>
            <w:tcW w:w="0" w:type="auto"/>
            <w:tcBorders>
              <w:bottom w:val="single" w:color="auto" w:sz="4" w:space="0"/>
              <w:right w:val="single" w:color="auto" w:sz="4" w:space="0"/>
            </w:tcBorders>
            <w:shd w:val="clear"/>
            <w:vAlign w:val="center"/>
          </w:tcPr>
          <w:p w14:paraId="23D570F5">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Hiểu khái niệm “chia để trị”.</w:t>
            </w:r>
          </w:p>
        </w:tc>
        <w:tc>
          <w:tcPr>
            <w:tcW w:w="0" w:type="auto"/>
            <w:tcBorders>
              <w:bottom w:val="single" w:color="auto" w:sz="4" w:space="0"/>
            </w:tcBorders>
            <w:shd w:val="clear"/>
            <w:vAlign w:val="center"/>
          </w:tcPr>
          <w:p w14:paraId="4ACE8101">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Hiểu lợi ích, áp dụng thực tế vào lập trình.</w:t>
            </w:r>
          </w:p>
        </w:tc>
      </w:tr>
      <w:tr w14:paraId="01041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right w:val="single" w:color="auto" w:sz="4" w:space="0"/>
            </w:tcBorders>
            <w:shd w:val="clear"/>
            <w:vAlign w:val="center"/>
          </w:tcPr>
          <w:p w14:paraId="090B97B8">
            <w:pPr>
              <w:keepNext w:val="0"/>
              <w:keepLines w:val="0"/>
              <w:widowControl/>
              <w:suppressLineNumbers w:val="0"/>
              <w:jc w:val="left"/>
              <w:rPr>
                <w:rFonts w:hint="default" w:ascii="Calibri" w:hAnsi="Calibri" w:cs="Calibri"/>
                <w:sz w:val="26"/>
                <w:szCs w:val="26"/>
              </w:rPr>
            </w:pPr>
            <w:r>
              <w:rPr>
                <w:rStyle w:val="92"/>
                <w:rFonts w:hint="default" w:ascii="Calibri" w:hAnsi="Calibri" w:eastAsia="SimSun" w:cs="Calibri"/>
                <w:kern w:val="0"/>
                <w:sz w:val="26"/>
                <w:szCs w:val="26"/>
                <w:lang w:val="en-US" w:eastAsia="zh-CN" w:bidi="ar"/>
              </w:rPr>
              <w:t>Mục tiêu học tập</w:t>
            </w:r>
          </w:p>
        </w:tc>
        <w:tc>
          <w:tcPr>
            <w:tcW w:w="0" w:type="auto"/>
            <w:tcBorders>
              <w:right w:val="single" w:color="auto" w:sz="4" w:space="0"/>
            </w:tcBorders>
            <w:shd w:val="clear"/>
            <w:vAlign w:val="center"/>
          </w:tcPr>
          <w:p w14:paraId="0E005EF9">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Làm quen với ý tưởng thuật toán.</w:t>
            </w:r>
          </w:p>
        </w:tc>
        <w:tc>
          <w:tcPr>
            <w:tcW w:w="0" w:type="auto"/>
            <w:shd w:val="clear"/>
            <w:vAlign w:val="center"/>
          </w:tcPr>
          <w:p w14:paraId="44BAE8A1">
            <w:pPr>
              <w:keepNext w:val="0"/>
              <w:keepLines w:val="0"/>
              <w:widowControl/>
              <w:suppressLineNumbers w:val="0"/>
              <w:jc w:val="left"/>
              <w:rPr>
                <w:rFonts w:hint="default" w:ascii="Calibri" w:hAnsi="Calibri" w:cs="Calibri"/>
                <w:sz w:val="26"/>
                <w:szCs w:val="26"/>
              </w:rPr>
            </w:pPr>
            <w:r>
              <w:rPr>
                <w:rFonts w:hint="default" w:ascii="Calibri" w:hAnsi="Calibri" w:eastAsia="SimSun" w:cs="Calibri"/>
                <w:kern w:val="0"/>
                <w:sz w:val="26"/>
                <w:szCs w:val="26"/>
                <w:lang w:val="en-US" w:eastAsia="zh-CN" w:bidi="ar"/>
              </w:rPr>
              <w:t>Nâng cấp từ thuật toán cơ bản sang thuật toán hiệu quả hơn.</w:t>
            </w:r>
          </w:p>
        </w:tc>
      </w:tr>
    </w:tbl>
    <w:p w14:paraId="5F063881">
      <w:pPr>
        <w:rPr>
          <w:rFonts w:hint="default" w:ascii="Calibri" w:hAnsi="Calibri" w:cs="Calibri"/>
          <w:sz w:val="26"/>
          <w:szCs w:val="26"/>
          <w:lang w:val="en-US"/>
        </w:rPr>
      </w:pPr>
    </w:p>
    <w:p w14:paraId="095BDCFE">
      <w:pPr>
        <w:pStyle w:val="3"/>
        <w:keepNext w:val="0"/>
        <w:keepLines w:val="0"/>
        <w:widowControl/>
        <w:suppressLineNumbers w:val="0"/>
        <w:rPr>
          <w:rFonts w:hint="default" w:ascii="Calibri" w:hAnsi="Calibri" w:cs="Calibri"/>
          <w:sz w:val="26"/>
          <w:szCs w:val="26"/>
          <w:lang w:val="en-US"/>
        </w:rPr>
      </w:pPr>
      <w:r>
        <w:rPr>
          <w:rFonts w:hint="default" w:ascii="Calibri" w:hAnsi="Calibri" w:cs="Calibri"/>
          <w:sz w:val="26"/>
          <w:szCs w:val="26"/>
        </w:rPr>
        <w:t>AI th</w:t>
      </w:r>
      <w:r>
        <w:rPr>
          <w:rFonts w:hint="default" w:ascii="Calibri" w:hAnsi="Calibri" w:cs="Calibri"/>
          <w:sz w:val="26"/>
          <w:szCs w:val="26"/>
          <w:lang w:val="en-US"/>
        </w:rPr>
        <w:t>a</w:t>
      </w:r>
      <w:r>
        <w:rPr>
          <w:rFonts w:hint="default" w:ascii="Calibri" w:hAnsi="Calibri" w:cs="Calibri"/>
          <w:sz w:val="26"/>
          <w:szCs w:val="26"/>
        </w:rPr>
        <w:t>y đổi cách giải thích khi bối cảnh khác nhau</w:t>
      </w:r>
      <w:r>
        <w:rPr>
          <w:rFonts w:hint="default" w:ascii="Calibri" w:hAnsi="Calibri" w:cs="Calibri"/>
          <w:sz w:val="26"/>
          <w:szCs w:val="26"/>
          <w:lang w:val="en-US"/>
        </w:rPr>
        <w:t>:</w:t>
      </w:r>
    </w:p>
    <w:p w14:paraId="379F4826">
      <w:pPr>
        <w:pStyle w:val="85"/>
        <w:keepNext w:val="0"/>
        <w:keepLines w:val="0"/>
        <w:widowControl/>
        <w:suppressLineNumbers w:val="0"/>
        <w:ind w:left="720"/>
        <w:rPr>
          <w:rFonts w:hint="default" w:ascii="Calibri" w:hAnsi="Calibri" w:cs="Calibri"/>
          <w:sz w:val="26"/>
          <w:szCs w:val="26"/>
        </w:rPr>
      </w:pPr>
      <w:r>
        <w:rPr>
          <w:rStyle w:val="92"/>
          <w:rFonts w:hint="default" w:ascii="Calibri" w:hAnsi="Calibri" w:cs="Calibri"/>
          <w:sz w:val="26"/>
          <w:szCs w:val="26"/>
        </w:rPr>
        <w:t>Context (người học là ai)</w:t>
      </w:r>
      <w:r>
        <w:rPr>
          <w:rFonts w:hint="default" w:ascii="Calibri" w:hAnsi="Calibri" w:cs="Calibri"/>
          <w:sz w:val="26"/>
          <w:szCs w:val="26"/>
        </w:rPr>
        <w:t xml:space="preserve"> quyết định </w:t>
      </w:r>
      <w:r>
        <w:rPr>
          <w:rStyle w:val="92"/>
          <w:rFonts w:hint="default" w:ascii="Calibri" w:hAnsi="Calibri" w:cs="Calibri"/>
          <w:sz w:val="26"/>
          <w:szCs w:val="26"/>
        </w:rPr>
        <w:t>mức độ trừu tượng</w:t>
      </w:r>
      <w:r>
        <w:rPr>
          <w:rFonts w:hint="default" w:ascii="Calibri" w:hAnsi="Calibri" w:cs="Calibri"/>
          <w:sz w:val="26"/>
          <w:szCs w:val="26"/>
        </w:rPr>
        <w:t>.</w:t>
      </w:r>
      <w:r>
        <w:rPr>
          <w:rFonts w:hint="default" w:ascii="Calibri" w:hAnsi="Calibri" w:cs="Calibri"/>
          <w:sz w:val="26"/>
          <w:szCs w:val="26"/>
        </w:rPr>
        <w:br w:type="textWrapping"/>
      </w:r>
      <w:r>
        <w:rPr>
          <w:rFonts w:hint="default" w:ascii="Calibri" w:hAnsi="Calibri" w:cs="Calibri"/>
          <w:sz w:val="26"/>
          <w:szCs w:val="26"/>
        </w:rPr>
        <w:t>→ Với HS cấp 3: giải thích như kể chuyện.</w:t>
      </w:r>
      <w:r>
        <w:rPr>
          <w:rFonts w:hint="default" w:ascii="Calibri" w:hAnsi="Calibri" w:cs="Calibri"/>
          <w:sz w:val="26"/>
          <w:szCs w:val="26"/>
        </w:rPr>
        <w:br w:type="textWrapping"/>
      </w:r>
      <w:r>
        <w:rPr>
          <w:rFonts w:hint="default" w:ascii="Calibri" w:hAnsi="Calibri" w:cs="Calibri"/>
          <w:sz w:val="26"/>
          <w:szCs w:val="26"/>
        </w:rPr>
        <w:t>→ Với junior dev: giải thích như đồng nghiệp, đưa code.</w:t>
      </w:r>
    </w:p>
    <w:p w14:paraId="57ED0FBD">
      <w:pPr>
        <w:pStyle w:val="85"/>
        <w:keepNext w:val="0"/>
        <w:keepLines w:val="0"/>
        <w:widowControl/>
        <w:suppressLineNumbers w:val="0"/>
        <w:ind w:left="720"/>
        <w:rPr>
          <w:rFonts w:hint="default" w:ascii="Calibri" w:hAnsi="Calibri" w:cs="Calibri"/>
          <w:sz w:val="26"/>
          <w:szCs w:val="26"/>
        </w:rPr>
      </w:pPr>
      <w:r>
        <w:rPr>
          <w:rStyle w:val="92"/>
          <w:rFonts w:hint="default" w:ascii="Calibri" w:hAnsi="Calibri" w:cs="Calibri"/>
          <w:sz w:val="26"/>
          <w:szCs w:val="26"/>
        </w:rPr>
        <w:t>Điểm tựa kiến thức có sẵn</w:t>
      </w:r>
      <w:r>
        <w:rPr>
          <w:rFonts w:hint="default" w:ascii="Calibri" w:hAnsi="Calibri" w:cs="Calibri"/>
          <w:sz w:val="26"/>
          <w:szCs w:val="26"/>
        </w:rPr>
        <w:t>:</w:t>
      </w:r>
      <w:r>
        <w:rPr>
          <w:rFonts w:hint="default" w:ascii="Calibri" w:hAnsi="Calibri" w:cs="Calibri"/>
          <w:sz w:val="26"/>
          <w:szCs w:val="26"/>
        </w:rPr>
        <w:br w:type="textWrapping"/>
      </w:r>
      <w:r>
        <w:rPr>
          <w:rFonts w:hint="default" w:ascii="Calibri" w:hAnsi="Calibri" w:cs="Calibri"/>
          <w:sz w:val="26"/>
          <w:szCs w:val="26"/>
        </w:rPr>
        <w:t>→ HS cấp 3: chưa có gì, AI xây nền từ đầu.</w:t>
      </w:r>
      <w:r>
        <w:rPr>
          <w:rFonts w:hint="default" w:ascii="Calibri" w:hAnsi="Calibri" w:cs="Calibri"/>
          <w:sz w:val="26"/>
          <w:szCs w:val="26"/>
        </w:rPr>
        <w:br w:type="textWrapping"/>
      </w:r>
      <w:r>
        <w:rPr>
          <w:rFonts w:hint="default" w:ascii="Calibri" w:hAnsi="Calibri" w:cs="Calibri"/>
          <w:sz w:val="26"/>
          <w:szCs w:val="26"/>
        </w:rPr>
        <w:t>→ Junior dev: đã biết Bubble Sort, AI tận dụng sự so sánh để “đòn bẩy” sang Quick Sort.</w:t>
      </w:r>
    </w:p>
    <w:p w14:paraId="4A449CCC">
      <w:pPr>
        <w:pStyle w:val="85"/>
        <w:keepNext w:val="0"/>
        <w:keepLines w:val="0"/>
        <w:widowControl/>
        <w:suppressLineNumbers w:val="0"/>
        <w:ind w:left="720"/>
        <w:rPr>
          <w:rFonts w:hint="default" w:ascii="Calibri" w:hAnsi="Calibri" w:cs="Calibri"/>
          <w:sz w:val="26"/>
          <w:szCs w:val="26"/>
          <w:lang w:val="en-US"/>
        </w:rPr>
      </w:pPr>
      <w:r>
        <w:rPr>
          <w:rStyle w:val="92"/>
          <w:rFonts w:hint="default" w:ascii="Calibri" w:hAnsi="Calibri" w:cs="Calibri"/>
          <w:sz w:val="26"/>
          <w:szCs w:val="26"/>
        </w:rPr>
        <w:t>Mục tiêu nhận thức</w:t>
      </w:r>
      <w:r>
        <w:rPr>
          <w:rFonts w:hint="default" w:ascii="Calibri" w:hAnsi="Calibri" w:cs="Calibri"/>
          <w:sz w:val="26"/>
          <w:szCs w:val="26"/>
        </w:rPr>
        <w:t>:</w:t>
      </w:r>
      <w:r>
        <w:rPr>
          <w:rFonts w:hint="default" w:ascii="Calibri" w:hAnsi="Calibri" w:cs="Calibri"/>
          <w:sz w:val="26"/>
          <w:szCs w:val="26"/>
        </w:rPr>
        <w:br w:type="textWrapping"/>
      </w:r>
      <w:r>
        <w:rPr>
          <w:rFonts w:hint="default" w:ascii="Calibri" w:hAnsi="Calibri" w:cs="Calibri"/>
          <w:sz w:val="26"/>
          <w:szCs w:val="26"/>
        </w:rPr>
        <w:t xml:space="preserve">→ HS cấp 3: </w:t>
      </w:r>
      <w:r>
        <w:rPr>
          <w:rStyle w:val="31"/>
          <w:rFonts w:hint="default" w:ascii="Calibri" w:hAnsi="Calibri" w:cs="Calibri"/>
          <w:sz w:val="26"/>
          <w:szCs w:val="26"/>
        </w:rPr>
        <w:t>định hình khái niệm</w:t>
      </w:r>
      <w:r>
        <w:rPr>
          <w:rFonts w:hint="default" w:ascii="Calibri" w:hAnsi="Calibri" w:cs="Calibri"/>
          <w:sz w:val="26"/>
          <w:szCs w:val="26"/>
        </w:rPr>
        <w:t>.</w:t>
      </w:r>
      <w:r>
        <w:rPr>
          <w:rFonts w:hint="default" w:ascii="Calibri" w:hAnsi="Calibri" w:cs="Calibri"/>
          <w:sz w:val="26"/>
          <w:szCs w:val="26"/>
        </w:rPr>
        <w:br w:type="textWrapping"/>
      </w:r>
      <w:r>
        <w:rPr>
          <w:rFonts w:hint="default" w:ascii="Calibri" w:hAnsi="Calibri" w:cs="Calibri"/>
          <w:sz w:val="26"/>
          <w:szCs w:val="26"/>
        </w:rPr>
        <w:t xml:space="preserve">→ Junior dev: </w:t>
      </w:r>
      <w:r>
        <w:rPr>
          <w:rStyle w:val="31"/>
          <w:rFonts w:hint="default" w:ascii="Calibri" w:hAnsi="Calibri" w:cs="Calibri"/>
          <w:sz w:val="26"/>
          <w:szCs w:val="26"/>
        </w:rPr>
        <w:t>ứng dụng + hiệu năng</w:t>
      </w:r>
      <w:r>
        <w:rPr>
          <w:rStyle w:val="31"/>
          <w:rFonts w:hint="default" w:ascii="Calibri" w:hAnsi="Calibri" w:cs="Calibri"/>
          <w:sz w:val="26"/>
          <w:szCs w:val="26"/>
          <w:lang w:val="en-US"/>
        </w:rPr>
        <w:t>.</w:t>
      </w:r>
    </w:p>
    <w:p w14:paraId="736FFAC0">
      <w:pPr>
        <w:pStyle w:val="85"/>
        <w:keepNext w:val="0"/>
        <w:keepLines w:val="0"/>
        <w:widowControl/>
        <w:suppressLineNumbers w:val="0"/>
        <w:rPr>
          <w:rFonts w:hint="default" w:ascii="Calibri" w:hAnsi="Calibri" w:cs="Calibri"/>
          <w:sz w:val="26"/>
          <w:szCs w:val="26"/>
          <w:lang w:val="en-US"/>
        </w:rPr>
      </w:pPr>
      <w:r>
        <w:rPr>
          <w:rFonts w:hint="default" w:ascii="Calibri" w:hAnsi="Calibri" w:cs="Calibri"/>
          <w:sz w:val="26"/>
          <w:szCs w:val="26"/>
        </w:rPr>
        <w:t xml:space="preserve">Nói cách khác: </w:t>
      </w:r>
      <w:r>
        <w:rPr>
          <w:rStyle w:val="92"/>
          <w:rFonts w:hint="default" w:ascii="Calibri" w:hAnsi="Calibri" w:cs="Calibri"/>
          <w:sz w:val="26"/>
          <w:szCs w:val="26"/>
        </w:rPr>
        <w:t>AI điều chỉnh “tone + depth + format” để match background người học.</w:t>
      </w:r>
    </w:p>
    <w:p w14:paraId="3AFD3111">
      <w:pPr>
        <w:rPr>
          <w:rFonts w:hint="default" w:ascii="Calibri" w:hAnsi="Calibri" w:cs="Calibri"/>
          <w:sz w:val="26"/>
          <w:szCs w:val="26"/>
          <w:lang w:val="en-US"/>
        </w:rPr>
      </w:pPr>
      <w:r>
        <w:rPr>
          <w:rFonts w:hint="default" w:ascii="Calibri" w:hAnsi="Calibri" w:cs="Calibri"/>
          <w:sz w:val="26"/>
          <w:szCs w:val="26"/>
          <w:lang w:val="en-US"/>
        </w:rPr>
        <w:t>Câu 8:</w:t>
      </w:r>
    </w:p>
    <w:p w14:paraId="524F6B9C">
      <w:pPr>
        <w:rPr>
          <w:rFonts w:hint="default" w:ascii="Calibri" w:hAnsi="Calibri" w:cs="Calibri"/>
          <w:sz w:val="26"/>
          <w:szCs w:val="26"/>
          <w:lang w:val="en-US"/>
        </w:rPr>
      </w:pPr>
    </w:p>
    <w:p w14:paraId="5C4BF8EA">
      <w:pPr>
        <w:rPr>
          <w:rFonts w:hint="default" w:ascii="Calibri" w:hAnsi="Calibri" w:eastAsia="SimSun" w:cs="Calibri"/>
          <w:sz w:val="26"/>
          <w:szCs w:val="26"/>
          <w:lang w:val="en-US"/>
        </w:rPr>
      </w:pPr>
      <w:r>
        <w:rPr>
          <w:rStyle w:val="92"/>
          <w:rFonts w:hint="default" w:ascii="Calibri" w:hAnsi="Calibri" w:eastAsia="SimSun" w:cs="Calibri"/>
          <w:sz w:val="26"/>
          <w:szCs w:val="26"/>
        </w:rPr>
        <w:t>Prompt</w:t>
      </w:r>
      <w:r>
        <w:rPr>
          <w:rStyle w:val="92"/>
          <w:rFonts w:hint="default" w:ascii="Calibri" w:hAnsi="Calibri" w:eastAsia="SimSun" w:cs="Calibri"/>
          <w:sz w:val="26"/>
          <w:szCs w:val="26"/>
          <w:lang w:val="en-US"/>
        </w:rPr>
        <w:t xml:space="preserve"> 1</w:t>
      </w:r>
      <w:r>
        <w:rPr>
          <w:rStyle w:val="92"/>
          <w:rFonts w:hint="default" w:ascii="Calibri" w:hAnsi="Calibri" w:eastAsia="SimSun" w:cs="Calibri"/>
          <w:sz w:val="26"/>
          <w:szCs w:val="26"/>
        </w:rPr>
        <w:t>:</w:t>
      </w:r>
      <w:r>
        <w:rPr>
          <w:rFonts w:hint="default" w:ascii="Calibri" w:hAnsi="Calibri" w:eastAsia="SimSun" w:cs="Calibri"/>
          <w:sz w:val="26"/>
          <w:szCs w:val="26"/>
        </w:rPr>
        <w:br w:type="textWrapping"/>
      </w:r>
      <w:r>
        <w:rPr>
          <w:rFonts w:hint="default" w:ascii="Calibri" w:hAnsi="Calibri" w:eastAsia="SimSun" w:cs="Calibri"/>
          <w:sz w:val="26"/>
          <w:szCs w:val="26"/>
        </w:rPr>
        <w:t>“Giải thích Heap là gì theo cách đơn giản, dễ hiểu cho người mới học cấu trúc dữ liệu</w:t>
      </w:r>
      <w:r>
        <w:rPr>
          <w:rFonts w:hint="default" w:ascii="Calibri" w:hAnsi="Calibri" w:eastAsia="SimSun" w:cs="Calibri"/>
          <w:sz w:val="26"/>
          <w:szCs w:val="26"/>
          <w:lang w:val="en-US"/>
        </w:rPr>
        <w:t>.”</w:t>
      </w:r>
    </w:p>
    <w:p w14:paraId="66C2E5B5">
      <w:pPr>
        <w:rPr>
          <w:rFonts w:hint="default" w:ascii="SimSun" w:hAnsi="SimSun" w:eastAsia="SimSun" w:cs="SimSun"/>
          <w:sz w:val="24"/>
          <w:szCs w:val="24"/>
          <w:lang w:val="en-US"/>
        </w:rPr>
      </w:pPr>
    </w:p>
    <w:p w14:paraId="17A36B84">
      <w:r>
        <w:drawing>
          <wp:inline distT="0" distB="0" distL="114300" distR="114300">
            <wp:extent cx="5934075" cy="1115060"/>
            <wp:effectExtent l="0" t="0" r="952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934075" cy="1115060"/>
                    </a:xfrm>
                    <a:prstGeom prst="rect">
                      <a:avLst/>
                    </a:prstGeom>
                    <a:noFill/>
                    <a:ln>
                      <a:noFill/>
                    </a:ln>
                  </pic:spPr>
                </pic:pic>
              </a:graphicData>
            </a:graphic>
          </wp:inline>
        </w:drawing>
      </w:r>
    </w:p>
    <w:p w14:paraId="257E1B85"/>
    <w:p w14:paraId="41564CD9"/>
    <w:p w14:paraId="33C561D4">
      <w:pPr>
        <w:rPr>
          <w:rFonts w:hint="default" w:ascii="Calibri" w:hAnsi="Calibri" w:eastAsia="SimSun" w:cs="Calibri"/>
          <w:sz w:val="26"/>
          <w:szCs w:val="26"/>
        </w:rPr>
      </w:pPr>
      <w:r>
        <w:rPr>
          <w:rStyle w:val="92"/>
          <w:rFonts w:hint="default" w:ascii="Calibri" w:hAnsi="Calibri" w:eastAsia="SimSun" w:cs="Calibri"/>
          <w:sz w:val="26"/>
          <w:szCs w:val="26"/>
        </w:rPr>
        <w:t>Prompt</w:t>
      </w:r>
      <w:r>
        <w:rPr>
          <w:rStyle w:val="92"/>
          <w:rFonts w:hint="default" w:ascii="Calibri" w:hAnsi="Calibri" w:eastAsia="SimSun" w:cs="Calibri"/>
          <w:sz w:val="26"/>
          <w:szCs w:val="26"/>
          <w:lang w:val="en-US"/>
        </w:rPr>
        <w:t xml:space="preserve"> 2</w:t>
      </w:r>
      <w:r>
        <w:rPr>
          <w:rStyle w:val="92"/>
          <w:rFonts w:hint="default" w:ascii="Calibri" w:hAnsi="Calibri" w:eastAsia="SimSun" w:cs="Calibri"/>
          <w:sz w:val="26"/>
          <w:szCs w:val="26"/>
        </w:rPr>
        <w:t>:</w:t>
      </w:r>
      <w:r>
        <w:rPr>
          <w:rFonts w:hint="default" w:ascii="Calibri" w:hAnsi="Calibri" w:eastAsia="SimSun" w:cs="Calibri"/>
          <w:sz w:val="26"/>
          <w:szCs w:val="26"/>
        </w:rPr>
        <w:br w:type="textWrapping"/>
      </w:r>
      <w:r>
        <w:rPr>
          <w:rFonts w:hint="default" w:ascii="Calibri" w:hAnsi="Calibri" w:eastAsia="SimSun" w:cs="Calibri"/>
          <w:sz w:val="26"/>
          <w:szCs w:val="26"/>
        </w:rPr>
        <w:t>“So sánh Heap với Binary Search Tree (BST) bằng bảng.”</w:t>
      </w:r>
    </w:p>
    <w:p w14:paraId="08712F75">
      <w:pPr>
        <w:rPr>
          <w:rFonts w:hint="default" w:ascii="Calibri" w:hAnsi="Calibri" w:eastAsia="SimSun" w:cs="Calibri"/>
          <w:sz w:val="26"/>
          <w:szCs w:val="26"/>
        </w:rPr>
      </w:pPr>
    </w:p>
    <w:p w14:paraId="4295FB53">
      <w:r>
        <w:drawing>
          <wp:inline distT="0" distB="0" distL="114300" distR="114300">
            <wp:extent cx="5936615" cy="246888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936615" cy="2468880"/>
                    </a:xfrm>
                    <a:prstGeom prst="rect">
                      <a:avLst/>
                    </a:prstGeom>
                    <a:noFill/>
                    <a:ln>
                      <a:noFill/>
                    </a:ln>
                  </pic:spPr>
                </pic:pic>
              </a:graphicData>
            </a:graphic>
          </wp:inline>
        </w:drawing>
      </w:r>
    </w:p>
    <w:p w14:paraId="5A6F3582"/>
    <w:p w14:paraId="4F81B23A"/>
    <w:p w14:paraId="18A5760F">
      <w:pPr>
        <w:rPr>
          <w:rFonts w:hint="default" w:ascii="Calibri" w:hAnsi="Calibri" w:eastAsia="SimSun" w:cs="Calibri"/>
          <w:sz w:val="26"/>
          <w:szCs w:val="26"/>
        </w:rPr>
      </w:pPr>
      <w:r>
        <w:rPr>
          <w:rStyle w:val="92"/>
          <w:rFonts w:hint="default" w:ascii="Calibri" w:hAnsi="Calibri" w:eastAsia="SimSun" w:cs="Calibri"/>
          <w:sz w:val="26"/>
          <w:szCs w:val="26"/>
        </w:rPr>
        <w:t>Prompt</w:t>
      </w:r>
      <w:r>
        <w:rPr>
          <w:rStyle w:val="92"/>
          <w:rFonts w:hint="default" w:ascii="Calibri" w:hAnsi="Calibri" w:eastAsia="SimSun" w:cs="Calibri"/>
          <w:sz w:val="26"/>
          <w:szCs w:val="26"/>
          <w:lang w:val="en-US"/>
        </w:rPr>
        <w:t xml:space="preserve"> 3</w:t>
      </w:r>
      <w:r>
        <w:rPr>
          <w:rStyle w:val="92"/>
          <w:rFonts w:hint="default" w:ascii="Calibri" w:hAnsi="Calibri" w:eastAsia="SimSun" w:cs="Calibri"/>
          <w:sz w:val="26"/>
          <w:szCs w:val="26"/>
        </w:rPr>
        <w:t>:</w:t>
      </w:r>
      <w:r>
        <w:rPr>
          <w:rFonts w:hint="default" w:ascii="Calibri" w:hAnsi="Calibri" w:eastAsia="SimSun" w:cs="Calibri"/>
          <w:sz w:val="26"/>
          <w:szCs w:val="26"/>
        </w:rPr>
        <w:br w:type="textWrapping"/>
      </w:r>
      <w:r>
        <w:rPr>
          <w:rFonts w:hint="default" w:ascii="Calibri" w:hAnsi="Calibri" w:eastAsia="SimSun" w:cs="Calibri"/>
          <w:sz w:val="26"/>
          <w:szCs w:val="26"/>
        </w:rPr>
        <w:t>“Viết ví dụ code Python minh họa cách sử dụng Heap (priority queue).”</w:t>
      </w:r>
    </w:p>
    <w:p w14:paraId="7C3B5144">
      <w:pPr>
        <w:rPr>
          <w:rFonts w:hint="default" w:ascii="Calibri" w:hAnsi="Calibri" w:eastAsia="SimSun" w:cs="Calibri"/>
          <w:sz w:val="26"/>
          <w:szCs w:val="26"/>
        </w:rPr>
      </w:pPr>
    </w:p>
    <w:p w14:paraId="3540A696">
      <w:r>
        <w:drawing>
          <wp:inline distT="0" distB="0" distL="114300" distR="114300">
            <wp:extent cx="5935980" cy="4986020"/>
            <wp:effectExtent l="0" t="0" r="762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5935980" cy="4986020"/>
                    </a:xfrm>
                    <a:prstGeom prst="rect">
                      <a:avLst/>
                    </a:prstGeom>
                    <a:noFill/>
                    <a:ln>
                      <a:noFill/>
                    </a:ln>
                  </pic:spPr>
                </pic:pic>
              </a:graphicData>
            </a:graphic>
          </wp:inline>
        </w:drawing>
      </w:r>
    </w:p>
    <w:p w14:paraId="1111F794"/>
    <w:p w14:paraId="071B7371">
      <w:pPr>
        <w:rPr>
          <w:rFonts w:hint="default" w:ascii="Calibri" w:hAnsi="Calibri" w:eastAsia="SimSun" w:cs="Calibri"/>
          <w:sz w:val="26"/>
          <w:szCs w:val="26"/>
        </w:rPr>
      </w:pPr>
      <w:r>
        <w:rPr>
          <w:rStyle w:val="92"/>
          <w:rFonts w:hint="default" w:ascii="Calibri" w:hAnsi="Calibri" w:eastAsia="SimSun" w:cs="Calibri"/>
          <w:sz w:val="26"/>
          <w:szCs w:val="26"/>
        </w:rPr>
        <w:t>Prompt</w:t>
      </w:r>
      <w:r>
        <w:rPr>
          <w:rStyle w:val="92"/>
          <w:rFonts w:hint="default" w:ascii="Calibri" w:hAnsi="Calibri" w:eastAsia="SimSun" w:cs="Calibri"/>
          <w:sz w:val="26"/>
          <w:szCs w:val="26"/>
          <w:lang w:val="en-US"/>
        </w:rPr>
        <w:t xml:space="preserve"> 4</w:t>
      </w:r>
      <w:r>
        <w:rPr>
          <w:rStyle w:val="92"/>
          <w:rFonts w:hint="default" w:ascii="Calibri" w:hAnsi="Calibri" w:eastAsia="SimSun" w:cs="Calibri"/>
          <w:sz w:val="26"/>
          <w:szCs w:val="26"/>
        </w:rPr>
        <w:t>:</w:t>
      </w:r>
      <w:r>
        <w:rPr>
          <w:rFonts w:hint="default" w:ascii="Calibri" w:hAnsi="Calibri" w:eastAsia="SimSun" w:cs="Calibri"/>
          <w:sz w:val="26"/>
          <w:szCs w:val="26"/>
        </w:rPr>
        <w:br w:type="textWrapping"/>
      </w:r>
      <w:r>
        <w:rPr>
          <w:rFonts w:hint="default" w:ascii="Calibri" w:hAnsi="Calibri" w:eastAsia="SimSun" w:cs="Calibri"/>
          <w:sz w:val="26"/>
          <w:szCs w:val="26"/>
        </w:rPr>
        <w:t>“Giải thích Heap cho 2 đối tượng: (1) người mới học, (2) sinh viên năm 3 ngành CNTT.”</w:t>
      </w:r>
    </w:p>
    <w:p w14:paraId="1DAB6195">
      <w:pPr>
        <w:rPr>
          <w:rFonts w:hint="default" w:ascii="Calibri" w:hAnsi="Calibri" w:eastAsia="SimSun" w:cs="Calibri"/>
          <w:sz w:val="26"/>
          <w:szCs w:val="26"/>
        </w:rPr>
      </w:pPr>
    </w:p>
    <w:p w14:paraId="4CC88ACD">
      <w:r>
        <w:drawing>
          <wp:inline distT="0" distB="0" distL="114300" distR="114300">
            <wp:extent cx="5038725" cy="3314700"/>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038725" cy="3314700"/>
                    </a:xfrm>
                    <a:prstGeom prst="rect">
                      <a:avLst/>
                    </a:prstGeom>
                    <a:noFill/>
                    <a:ln>
                      <a:noFill/>
                    </a:ln>
                  </pic:spPr>
                </pic:pic>
              </a:graphicData>
            </a:graphic>
          </wp:inline>
        </w:drawing>
      </w:r>
    </w:p>
    <w:p w14:paraId="149144EE"/>
    <w:p w14:paraId="23A51C3A"/>
    <w:p w14:paraId="3BB43785"/>
    <w:p w14:paraId="6E74DDF0"/>
    <w:p w14:paraId="55348E19"/>
    <w:p w14:paraId="018722E9"/>
    <w:p w14:paraId="31FD4313"/>
    <w:p w14:paraId="48F12FA2"/>
    <w:p w14:paraId="7DE2C2B8"/>
    <w:p w14:paraId="4BC49C2B"/>
    <w:p w14:paraId="2A47EFBB"/>
    <w:p w14:paraId="14BA0EA4"/>
    <w:p w14:paraId="6CA0AC8B"/>
    <w:p w14:paraId="0DE425A6"/>
    <w:p w14:paraId="735249F9"/>
    <w:p w14:paraId="088B2387"/>
    <w:p w14:paraId="54DE8330"/>
    <w:p w14:paraId="7D2B69D3"/>
    <w:p w14:paraId="32B350ED"/>
    <w:p w14:paraId="1346D5B3"/>
    <w:p w14:paraId="16F89010"/>
    <w:p w14:paraId="01D07FC9"/>
    <w:p w14:paraId="543545ED"/>
    <w:p w14:paraId="60A75CB1"/>
    <w:p w14:paraId="29E7CC90"/>
    <w:p w14:paraId="25457922"/>
    <w:p w14:paraId="259ADF17"/>
    <w:p w14:paraId="700A5BFF"/>
    <w:p w14:paraId="6FE3AF3E"/>
    <w:p w14:paraId="4E3E7BC1"/>
    <w:p w14:paraId="3E5D6BA7"/>
    <w:p w14:paraId="041418F1">
      <w:bookmarkStart w:id="0" w:name="_GoBack"/>
      <w:bookmarkEnd w:id="0"/>
    </w:p>
    <w:p w14:paraId="3C63BB56"/>
    <w:p w14:paraId="45706FBB"/>
    <w:p w14:paraId="22B2CA39">
      <w:pPr>
        <w:rPr>
          <w:rFonts w:hint="default"/>
          <w:sz w:val="26"/>
          <w:szCs w:val="26"/>
          <w:lang w:val="en-US"/>
        </w:rPr>
      </w:pPr>
      <w:r>
        <w:rPr>
          <w:rFonts w:hint="default"/>
          <w:sz w:val="26"/>
          <w:szCs w:val="26"/>
          <w:lang w:val="en-US"/>
        </w:rPr>
        <w:t>Câu 9:</w:t>
      </w:r>
    </w:p>
    <w:p w14:paraId="31A639E8">
      <w:pPr>
        <w:rPr>
          <w:rFonts w:hint="default"/>
          <w:sz w:val="26"/>
          <w:szCs w:val="26"/>
          <w:lang w:val="en-US"/>
        </w:rPr>
      </w:pPr>
    </w:p>
    <w:p w14:paraId="178E37F3">
      <w:r>
        <w:drawing>
          <wp:inline distT="0" distB="0" distL="114300" distR="114300">
            <wp:extent cx="5939155" cy="6572885"/>
            <wp:effectExtent l="0" t="0" r="444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939155" cy="6572885"/>
                    </a:xfrm>
                    <a:prstGeom prst="rect">
                      <a:avLst/>
                    </a:prstGeom>
                    <a:noFill/>
                    <a:ln>
                      <a:noFill/>
                    </a:ln>
                  </pic:spPr>
                </pic:pic>
              </a:graphicData>
            </a:graphic>
          </wp:inline>
        </w:drawing>
      </w:r>
    </w:p>
    <w:p w14:paraId="4517BD2D"/>
    <w:p w14:paraId="70085757">
      <w:r>
        <w:drawing>
          <wp:inline distT="0" distB="0" distL="114300" distR="114300">
            <wp:extent cx="5933440" cy="3630295"/>
            <wp:effectExtent l="0" t="0" r="1016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933440" cy="3630295"/>
                    </a:xfrm>
                    <a:prstGeom prst="rect">
                      <a:avLst/>
                    </a:prstGeom>
                    <a:noFill/>
                    <a:ln>
                      <a:noFill/>
                    </a:ln>
                  </pic:spPr>
                </pic:pic>
              </a:graphicData>
            </a:graphic>
          </wp:inline>
        </w:drawing>
      </w:r>
    </w:p>
    <w:p w14:paraId="01756B40"/>
    <w:p w14:paraId="4F53BC7E">
      <w:r>
        <w:drawing>
          <wp:inline distT="0" distB="0" distL="114300" distR="114300">
            <wp:extent cx="5935980" cy="4755515"/>
            <wp:effectExtent l="0" t="0" r="762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5935980" cy="4755515"/>
                    </a:xfrm>
                    <a:prstGeom prst="rect">
                      <a:avLst/>
                    </a:prstGeom>
                    <a:noFill/>
                    <a:ln>
                      <a:noFill/>
                    </a:ln>
                  </pic:spPr>
                </pic:pic>
              </a:graphicData>
            </a:graphic>
          </wp:inline>
        </w:drawing>
      </w:r>
    </w:p>
    <w:p w14:paraId="5C7E5902"/>
    <w:p w14:paraId="0182D0FB"/>
    <w:p w14:paraId="7D260749"/>
    <w:p w14:paraId="35B15725"/>
    <w:p w14:paraId="4584F693">
      <w:r>
        <w:drawing>
          <wp:inline distT="0" distB="0" distL="114300" distR="114300">
            <wp:extent cx="5938520" cy="3326130"/>
            <wp:effectExtent l="0" t="0" r="508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stretch>
                      <a:fillRect/>
                    </a:stretch>
                  </pic:blipFill>
                  <pic:spPr>
                    <a:xfrm>
                      <a:off x="0" y="0"/>
                      <a:ext cx="5938520" cy="3326130"/>
                    </a:xfrm>
                    <a:prstGeom prst="rect">
                      <a:avLst/>
                    </a:prstGeom>
                    <a:noFill/>
                    <a:ln>
                      <a:noFill/>
                    </a:ln>
                  </pic:spPr>
                </pic:pic>
              </a:graphicData>
            </a:graphic>
          </wp:inline>
        </w:drawing>
      </w:r>
    </w:p>
    <w:p w14:paraId="129BCE47">
      <w:r>
        <w:drawing>
          <wp:inline distT="0" distB="0" distL="114300" distR="114300">
            <wp:extent cx="4676775" cy="5772150"/>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4676775" cy="5772150"/>
                    </a:xfrm>
                    <a:prstGeom prst="rect">
                      <a:avLst/>
                    </a:prstGeom>
                    <a:noFill/>
                    <a:ln>
                      <a:noFill/>
                    </a:ln>
                  </pic:spPr>
                </pic:pic>
              </a:graphicData>
            </a:graphic>
          </wp:inline>
        </w:drawing>
      </w:r>
    </w:p>
    <w:p w14:paraId="6D22270E"/>
    <w:p w14:paraId="4046D825">
      <w:r>
        <w:drawing>
          <wp:inline distT="0" distB="0" distL="114300" distR="114300">
            <wp:extent cx="4629150" cy="2838450"/>
            <wp:effectExtent l="0" t="0" r="381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4629150" cy="2838450"/>
                    </a:xfrm>
                    <a:prstGeom prst="rect">
                      <a:avLst/>
                    </a:prstGeom>
                    <a:noFill/>
                    <a:ln>
                      <a:noFill/>
                    </a:ln>
                  </pic:spPr>
                </pic:pic>
              </a:graphicData>
            </a:graphic>
          </wp:inline>
        </w:drawing>
      </w:r>
    </w:p>
    <w:p w14:paraId="14AF69D4"/>
    <w:p w14:paraId="0472E5D1"/>
    <w:p w14:paraId="50C7061C">
      <w:pPr>
        <w:rPr>
          <w:rFonts w:hint="default"/>
          <w:lang w:val="en-US"/>
        </w:rPr>
      </w:pPr>
      <w:r>
        <w:drawing>
          <wp:inline distT="0" distB="0" distL="114300" distR="114300">
            <wp:extent cx="4762500" cy="7029450"/>
            <wp:effectExtent l="0" t="0" r="762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stretch>
                      <a:fillRect/>
                    </a:stretch>
                  </pic:blipFill>
                  <pic:spPr>
                    <a:xfrm>
                      <a:off x="0" y="0"/>
                      <a:ext cx="4762500" cy="7029450"/>
                    </a:xfrm>
                    <a:prstGeom prst="rect">
                      <a:avLst/>
                    </a:prstGeom>
                    <a:noFill/>
                    <a:ln>
                      <a:noFill/>
                    </a:ln>
                  </pic:spPr>
                </pic:pic>
              </a:graphicData>
            </a:graphic>
          </wp:inline>
        </w:drawing>
      </w:r>
    </w:p>
    <w:sectPr>
      <w:type w:val="continuous"/>
      <w:pgSz w:w="11905" w:h="16838"/>
      <w:pgMar w:top="1134" w:right="850" w:bottom="1134" w:left="1701" w:header="283" w:footer="28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rbel">
    <w:panose1 w:val="020B0503020204020204"/>
    <w:charset w:val="00"/>
    <w:family w:val="auto"/>
    <w:pitch w:val="default"/>
    <w:sig w:usb0="A00002EF" w:usb1="4000A44B" w:usb2="00000000" w:usb3="00000000" w:csb0="2000019F" w:csb1="00000000"/>
  </w:font>
  <w:font w:name="Candara">
    <w:panose1 w:val="020E0502030303020204"/>
    <w:charset w:val="00"/>
    <w:family w:val="auto"/>
    <w:pitch w:val="default"/>
    <w:sig w:usb0="A00002EF" w:usb1="4000A44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Rockwell Condensed">
    <w:panose1 w:val="02060603050405020104"/>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Sitka Small Semibold">
    <w:panose1 w:val="00000000000000000000"/>
    <w:charset w:val="00"/>
    <w:family w:val="auto"/>
    <w:pitch w:val="default"/>
    <w:sig w:usb0="A00002EF" w:usb1="4000204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FA84A90"/>
    <w:rsid w:val="598035B6"/>
    <w:rsid w:val="6B932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2022-10-20T00:12:00Z</dcterms:created>
  <dc:creator>HongNhungNguyen</dc:creator>
  <cp:lastModifiedBy>HongNhungNguyen</cp:lastModifiedBy>
  <dcterms:modified xsi:type="dcterms:W3CDTF">2025-09-11T08:08:54Z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C233B3E5C76F47BB809BC3FAC2941AFC</vt:lpwstr>
  </property>
</Properties>
</file>