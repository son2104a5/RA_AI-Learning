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916733">
      <w:pPr>
        <w:pStyle w:val="85"/>
        <w:keepNext w:val="0"/>
        <w:keepLines w:val="0"/>
        <w:widowControl/>
        <w:suppressLineNumbers w:val="0"/>
        <w:rPr>
          <w:rFonts w:hint="default" w:ascii="Times New Roman" w:hAnsi="Times New Roman" w:cs="Times New Roman"/>
          <w:lang w:val="en-US"/>
        </w:rPr>
      </w:pPr>
      <w:r>
        <w:rPr>
          <w:rFonts w:hint="default" w:ascii="Times New Roman" w:hAnsi="Times New Roman" w:cs="Times New Roman"/>
          <w:lang w:val="en-US"/>
        </w:rPr>
        <w:t>Câu 1:</w:t>
      </w:r>
    </w:p>
    <w:p w14:paraId="7A08FD9F">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Sinh viên trong tình huống này sai ở chỗ đã nhầm lẫn giữa </w:t>
      </w:r>
      <w:r>
        <w:rPr>
          <w:rStyle w:val="92"/>
          <w:rFonts w:hint="default" w:ascii="Times New Roman" w:hAnsi="Times New Roman" w:cs="Times New Roman"/>
        </w:rPr>
        <w:t>mục tiêu học tập</w:t>
      </w:r>
      <w:r>
        <w:rPr>
          <w:rFonts w:hint="default" w:ascii="Times New Roman" w:hAnsi="Times New Roman" w:cs="Times New Roman"/>
        </w:rPr>
        <w:t xml:space="preserve"> và </w:t>
      </w:r>
      <w:r>
        <w:rPr>
          <w:rStyle w:val="92"/>
          <w:rFonts w:hint="default" w:ascii="Times New Roman" w:hAnsi="Times New Roman" w:cs="Times New Roman"/>
        </w:rPr>
        <w:t>kết quả ngắn hạn</w:t>
      </w:r>
      <w:r>
        <w:rPr>
          <w:rFonts w:hint="default" w:ascii="Times New Roman" w:hAnsi="Times New Roman" w:cs="Times New Roman"/>
        </w:rPr>
        <w:t>. Một project cuối kỳ không chỉ để có sản phẩm chạy được, mà quan trọng hơn là kiểm tra quá trình tư duy, khả năng áp dụng kiến thức và giải quyết vấn đề. Khi để AI làm hộ toàn bộ, sinh viên đã bỏ qua cơ hội rèn luyện, cũng đồng thời vi phạm tính trung thực trong học tập.</w:t>
      </w:r>
    </w:p>
    <w:p w14:paraId="6EBFC576">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rPr>
        <w:t>Việc dùng AI như vậy thoạt nhìn có vẻ “hiệu quả” vì tiết kiệm thời gian và ra kết quả nhanh. Nhưng thực chất, đó chỉ là hiệu quả giả tạo. Sinh viên không thực sự hiểu code, không có kỹ năng xử lý lỗi, và sau này khi đi làm sẽ không đủ năng lực để tự giải quyết yêu cầu thực tế. Hiệu quả thật sự phải là vừa tận dụng công cụ, vừa phát triển năng lực bản thân.</w:t>
      </w:r>
    </w:p>
    <w:p w14:paraId="522DD6BE">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Lời khuyên dành cho sinh viên đó là: hãy coi AI như một </w:t>
      </w:r>
      <w:r>
        <w:rPr>
          <w:rStyle w:val="92"/>
          <w:rFonts w:hint="default" w:ascii="Times New Roman" w:hAnsi="Times New Roman" w:cs="Times New Roman"/>
        </w:rPr>
        <w:t>người trợ lý</w:t>
      </w:r>
      <w:r>
        <w:rPr>
          <w:rFonts w:hint="default" w:ascii="Times New Roman" w:hAnsi="Times New Roman" w:cs="Times New Roman"/>
        </w:rPr>
        <w:t xml:space="preserve"> thay vì </w:t>
      </w:r>
      <w:r>
        <w:rPr>
          <w:rStyle w:val="92"/>
          <w:rFonts w:hint="default" w:ascii="Times New Roman" w:hAnsi="Times New Roman" w:cs="Times New Roman"/>
        </w:rPr>
        <w:t>người thay thế</w:t>
      </w:r>
      <w:r>
        <w:rPr>
          <w:rFonts w:hint="default" w:ascii="Times New Roman" w:hAnsi="Times New Roman" w:cs="Times New Roman"/>
        </w:rPr>
        <w:t>. Có thể nhờ AI gợi ý hướng tiếp cận, giải thích lỗi, hoặc tối ưu đoạn code, nhưng phần cốt lõi – từ ý tưởng, thiết kế, đến triển khai – cần do chính sinh viên làm chủ.</w:t>
      </w:r>
    </w:p>
    <w:p w14:paraId="1F8F9B6D">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rPr>
        <w:t>Để sử dụng AI công bằng và đúng mục tiêu học tập, sinh viên cần:</w:t>
      </w:r>
    </w:p>
    <w:p w14:paraId="66C31DFF">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Xác định rõ AI chỉ hỗ trợ, không làm thay.</w:t>
      </w:r>
    </w:p>
    <w:p w14:paraId="3D3F1789">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Trung thực với giảng viên về mức độ sử dụng AI.</w:t>
      </w:r>
    </w:p>
    <w:p w14:paraId="47FC7E9F">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Dùng AI để học hỏi cách tư duy và cải thiện kỹ năng cá nhân.</w:t>
      </w:r>
    </w:p>
    <w:p w14:paraId="5B5673D3">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rPr>
        <w:t>Như vậy, sinh viên vừa không gian lận, vừa phát triển được năng lực thật sự cho tương lai.</w:t>
      </w:r>
    </w:p>
    <w:p w14:paraId="2B73CC18">
      <w:pPr>
        <w:pStyle w:val="85"/>
        <w:keepNext w:val="0"/>
        <w:keepLines w:val="0"/>
        <w:widowControl/>
        <w:suppressLineNumbers w:val="0"/>
        <w:rPr>
          <w:rFonts w:hint="default" w:ascii="Times New Roman" w:hAnsi="Times New Roman" w:cs="Times New Roman"/>
        </w:rPr>
      </w:pPr>
    </w:p>
    <w:p w14:paraId="2092F2AD">
      <w:pPr>
        <w:pStyle w:val="85"/>
        <w:keepNext w:val="0"/>
        <w:keepLines w:val="0"/>
        <w:widowControl/>
        <w:suppressLineNumbers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Câu 2:</w:t>
      </w:r>
    </w:p>
    <w:p w14:paraId="5DFD6449">
      <w:pPr>
        <w:rPr>
          <w:rFonts w:hint="default" w:ascii="Times New Roman" w:hAnsi="Times New Roman" w:eastAsia="sans-serif" w:cs="Times New Roman"/>
          <w:i/>
          <w:iCs/>
          <w:caps w:val="0"/>
          <w:color w:val="000000"/>
          <w:spacing w:val="0"/>
          <w:sz w:val="28"/>
          <w:szCs w:val="28"/>
          <w:u w:val="none"/>
          <w:shd w:val="clear" w:fill="FFFFFF"/>
          <w:vertAlign w:val="baseline"/>
        </w:rPr>
      </w:pPr>
      <w:r>
        <w:rPr>
          <w:rFonts w:hint="default" w:ascii="Times New Roman" w:hAnsi="Times New Roman" w:cs="Times New Roman"/>
          <w:sz w:val="28"/>
          <w:szCs w:val="28"/>
          <w:lang w:val="en-US"/>
        </w:rPr>
        <w:t xml:space="preserve">Kết quả ghi viết prompt: </w:t>
      </w:r>
      <w:r>
        <w:rPr>
          <w:rFonts w:hint="default" w:ascii="Times New Roman" w:hAnsi="Times New Roman" w:eastAsia="sans-serif" w:cs="Times New Roman"/>
          <w:i/>
          <w:iCs/>
          <w:caps w:val="0"/>
          <w:color w:val="000000"/>
          <w:spacing w:val="0"/>
          <w:sz w:val="19"/>
          <w:szCs w:val="19"/>
          <w:u w:val="none"/>
          <w:shd w:val="clear" w:fill="FFFFFF"/>
          <w:vertAlign w:val="baseline"/>
        </w:rPr>
        <w:t> </w:t>
      </w:r>
      <w:r>
        <w:rPr>
          <w:rFonts w:hint="default" w:ascii="Times New Roman" w:hAnsi="Times New Roman" w:eastAsia="sans-serif" w:cs="Times New Roman"/>
          <w:i/>
          <w:iCs/>
          <w:caps w:val="0"/>
          <w:color w:val="000000"/>
          <w:spacing w:val="0"/>
          <w:sz w:val="28"/>
          <w:szCs w:val="28"/>
          <w:u w:val="none"/>
          <w:shd w:val="clear" w:fill="FFFFFF"/>
          <w:vertAlign w:val="baseline"/>
        </w:rPr>
        <w:t>“Liệt kê các ngôn ngữ lập trình phổ biến.”</w:t>
      </w:r>
    </w:p>
    <w:p w14:paraId="5359CDE7">
      <w:pPr>
        <w:rPr>
          <w:rFonts w:hint="default" w:ascii="Times New Roman" w:hAnsi="Times New Roman" w:eastAsia="sans-serif" w:cs="Times New Roman"/>
          <w:i/>
          <w:iCs/>
          <w:caps w:val="0"/>
          <w:color w:val="000000"/>
          <w:spacing w:val="0"/>
          <w:sz w:val="28"/>
          <w:szCs w:val="28"/>
          <w:u w:val="none"/>
          <w:shd w:val="clear" w:fill="FFFFFF"/>
          <w:vertAlign w:val="baseline"/>
        </w:rPr>
      </w:pPr>
    </w:p>
    <w:p w14:paraId="47F73C11">
      <w:pP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pPr>
      <w: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t>- Số ngôn ngữ liệt kê: 15 (đủ, thậm chí thừa)</w:t>
      </w:r>
    </w:p>
    <w:p w14:paraId="7479DCD0">
      <w:pP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pPr>
      <w: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t>- Định dạng rõ ràng (1 ngôn ngữ tương ứng với 1 gạch đầu dòng)</w:t>
      </w:r>
    </w:p>
    <w:p w14:paraId="45306C3F">
      <w:pP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pPr>
    </w:p>
    <w:p w14:paraId="2197C923">
      <w:pP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pPr>
    </w:p>
    <w:p w14:paraId="4344E817">
      <w:pPr>
        <w:rPr>
          <w:rFonts w:hint="default" w:ascii="Times New Roman" w:hAnsi="Times New Roman" w:eastAsia="sans-serif" w:cs="Times New Roman"/>
          <w:i/>
          <w:iCs/>
          <w:caps w:val="0"/>
          <w:color w:val="000000"/>
          <w:spacing w:val="0"/>
          <w:sz w:val="28"/>
          <w:szCs w:val="28"/>
          <w:shd w:val="clear" w:fill="FFFFFF"/>
        </w:rPr>
      </w:pPr>
      <w:r>
        <w:rPr>
          <w:rFonts w:hint="default" w:ascii="Times New Roman" w:hAnsi="Times New Roman" w:eastAsia="sans-serif" w:cs="Times New Roman"/>
          <w:i w:val="0"/>
          <w:iCs w:val="0"/>
          <w:caps w:val="0"/>
          <w:color w:val="000000"/>
          <w:spacing w:val="0"/>
          <w:sz w:val="28"/>
          <w:szCs w:val="28"/>
          <w:u w:val="none"/>
          <w:shd w:val="clear" w:fill="FFFFFF"/>
          <w:vertAlign w:val="baseline"/>
          <w:lang w:val="en-US"/>
        </w:rPr>
        <w:t xml:space="preserve">Kết quả khi viết prompt: </w:t>
      </w:r>
      <w:r>
        <w:rPr>
          <w:rFonts w:hint="default" w:ascii="Times New Roman" w:hAnsi="Times New Roman" w:eastAsia="sans-serif" w:cs="Times New Roman"/>
          <w:i/>
          <w:iCs/>
          <w:caps w:val="0"/>
          <w:color w:val="000000"/>
          <w:spacing w:val="0"/>
          <w:sz w:val="28"/>
          <w:szCs w:val="28"/>
          <w:shd w:val="clear" w:fill="FFFFFF"/>
        </w:rPr>
        <w:t>“Hãy liệt kê 7 ngôn ngữ lập trình phổ biến nhất, trình bày dưới dạng danh sách đánh số, kèm 1 câu mô tả ngắn cho mỗi ngôn ngữ.”</w:t>
      </w:r>
    </w:p>
    <w:p w14:paraId="444F66A9">
      <w:pPr>
        <w:rPr>
          <w:rFonts w:hint="default" w:ascii="Times New Roman" w:hAnsi="Times New Roman" w:eastAsia="sans-serif" w:cs="Times New Roman"/>
          <w:i/>
          <w:iCs/>
          <w:caps w:val="0"/>
          <w:color w:val="000000"/>
          <w:spacing w:val="0"/>
          <w:sz w:val="28"/>
          <w:szCs w:val="28"/>
          <w:shd w:val="clear" w:fill="FFFFFF"/>
        </w:rPr>
      </w:pPr>
    </w:p>
    <w:p w14:paraId="458BE35F">
      <w:pPr>
        <w:rPr>
          <w:rFonts w:hint="default" w:ascii="Times New Roman" w:hAnsi="Times New Roman" w:eastAsia="sans-serif" w:cs="Times New Roman"/>
          <w:i w:val="0"/>
          <w:iCs w:val="0"/>
          <w:caps w:val="0"/>
          <w:color w:val="000000"/>
          <w:spacing w:val="0"/>
          <w:sz w:val="28"/>
          <w:szCs w:val="28"/>
          <w:shd w:val="clear" w:fill="FFFFFF"/>
          <w:lang w:val="en-US"/>
        </w:rPr>
      </w:pPr>
      <w:r>
        <w:rPr>
          <w:rFonts w:hint="default" w:ascii="Times New Roman" w:hAnsi="Times New Roman" w:eastAsia="sans-serif" w:cs="Times New Roman"/>
          <w:i w:val="0"/>
          <w:iCs w:val="0"/>
          <w:caps w:val="0"/>
          <w:color w:val="000000"/>
          <w:spacing w:val="0"/>
          <w:sz w:val="28"/>
          <w:szCs w:val="28"/>
          <w:shd w:val="clear" w:fill="FFFFFF"/>
          <w:lang w:val="en-US"/>
        </w:rPr>
        <w:t>- Số ngôn ngữ liệt kê: 7 (đủ số lượng)</w:t>
      </w:r>
    </w:p>
    <w:p w14:paraId="18A94A73">
      <w:pPr>
        <w:rPr>
          <w:rFonts w:hint="default" w:ascii="Times New Roman" w:hAnsi="Times New Roman" w:eastAsia="sans-serif" w:cs="Times New Roman"/>
          <w:i w:val="0"/>
          <w:iCs w:val="0"/>
          <w:caps w:val="0"/>
          <w:color w:val="000000"/>
          <w:spacing w:val="0"/>
          <w:sz w:val="28"/>
          <w:szCs w:val="28"/>
          <w:shd w:val="clear" w:fill="FFFFFF"/>
          <w:lang w:val="en-US"/>
        </w:rPr>
      </w:pPr>
      <w:r>
        <w:rPr>
          <w:rFonts w:hint="default" w:ascii="Times New Roman" w:hAnsi="Times New Roman" w:eastAsia="sans-serif" w:cs="Times New Roman"/>
          <w:i w:val="0"/>
          <w:iCs w:val="0"/>
          <w:caps w:val="0"/>
          <w:color w:val="000000"/>
          <w:spacing w:val="0"/>
          <w:sz w:val="28"/>
          <w:szCs w:val="28"/>
          <w:shd w:val="clear" w:fill="FFFFFF"/>
          <w:lang w:val="en-US"/>
        </w:rPr>
        <w:t>- Định dạng rõ ràng, liệt kê đủ 7 ngôn ngữ phổ biến nhất</w:t>
      </w:r>
    </w:p>
    <w:p w14:paraId="68CFC4A0">
      <w:pPr>
        <w:rPr>
          <w:rFonts w:hint="default" w:ascii="Times New Roman" w:hAnsi="Times New Roman" w:eastAsia="sans-serif" w:cs="Times New Roman"/>
          <w:i w:val="0"/>
          <w:iCs w:val="0"/>
          <w:caps w:val="0"/>
          <w:color w:val="000000"/>
          <w:spacing w:val="0"/>
          <w:sz w:val="28"/>
          <w:szCs w:val="28"/>
          <w:shd w:val="clear" w:fill="FFFFFF"/>
          <w:lang w:val="en-US"/>
        </w:rPr>
      </w:pPr>
    </w:p>
    <w:p w14:paraId="20CE1BB5">
      <w:pPr>
        <w:rPr>
          <w:rFonts w:hint="default" w:ascii="Times New Roman" w:hAnsi="Times New Roman" w:eastAsia="sans-serif" w:cs="Times New Roman"/>
          <w:i w:val="0"/>
          <w:iCs w:val="0"/>
          <w:caps w:val="0"/>
          <w:color w:val="000000"/>
          <w:spacing w:val="0"/>
          <w:sz w:val="28"/>
          <w:szCs w:val="28"/>
          <w:shd w:val="clear" w:fill="FFFFFF"/>
          <w:lang w:val="en-US"/>
        </w:rPr>
      </w:pPr>
    </w:p>
    <w:p w14:paraId="4BF31563">
      <w:pPr>
        <w:rPr>
          <w:rFonts w:hint="default" w:ascii="Times New Roman" w:hAnsi="Times New Roman" w:eastAsia="sans-serif" w:cs="Times New Roman"/>
          <w:i w:val="0"/>
          <w:iCs w:val="0"/>
          <w:caps w:val="0"/>
          <w:color w:val="000000"/>
          <w:spacing w:val="0"/>
          <w:sz w:val="28"/>
          <w:szCs w:val="28"/>
          <w:shd w:val="clear" w:fill="FFFFFF"/>
          <w:lang w:val="en-US"/>
        </w:rPr>
      </w:pPr>
    </w:p>
    <w:p w14:paraId="0C7D47C5">
      <w:pPr>
        <w:rPr>
          <w:rFonts w:hint="default" w:ascii="Times New Roman" w:hAnsi="Times New Roman" w:eastAsia="sans-serif" w:cs="Times New Roman"/>
          <w:i w:val="0"/>
          <w:iCs w:val="0"/>
          <w:caps w:val="0"/>
          <w:color w:val="000000"/>
          <w:spacing w:val="0"/>
          <w:sz w:val="28"/>
          <w:szCs w:val="28"/>
          <w:shd w:val="clear" w:fill="FFFFFF"/>
          <w:lang w:val="en-US"/>
        </w:rPr>
      </w:pPr>
      <w:r>
        <w:rPr>
          <w:rFonts w:hint="default" w:ascii="Times New Roman" w:hAnsi="Times New Roman" w:eastAsia="sans-serif" w:cs="Times New Roman"/>
          <w:i w:val="0"/>
          <w:iCs w:val="0"/>
          <w:caps w:val="0"/>
          <w:color w:val="000000"/>
          <w:spacing w:val="0"/>
          <w:sz w:val="28"/>
          <w:szCs w:val="28"/>
          <w:shd w:val="clear" w:fill="FFFFFF"/>
          <w:lang w:val="en-US"/>
        </w:rPr>
        <w:t xml:space="preserve">Câu 3: </w:t>
      </w:r>
    </w:p>
    <w:p w14:paraId="1B190CF7">
      <w:pPr>
        <w:rPr>
          <w:rFonts w:hint="default" w:ascii="Times New Roman" w:hAnsi="Times New Roman" w:eastAsia="sans-serif" w:cs="Times New Roman"/>
          <w:i w:val="0"/>
          <w:iCs w:val="0"/>
          <w:caps w:val="0"/>
          <w:color w:val="000000"/>
          <w:spacing w:val="0"/>
          <w:sz w:val="28"/>
          <w:szCs w:val="28"/>
          <w:shd w:val="clear" w:fill="FFFFFF"/>
          <w:lang w:val="en-US"/>
        </w:rPr>
      </w:pPr>
    </w:p>
    <w:p w14:paraId="49E142E8">
      <w:pPr>
        <w:rPr>
          <w:rFonts w:hint="default" w:ascii="Times New Roman" w:hAnsi="Times New Roman" w:eastAsia="sans-serif" w:cs="Times New Roman"/>
          <w:i w:val="0"/>
          <w:iCs w:val="0"/>
          <w:caps w:val="0"/>
          <w:color w:val="000000"/>
          <w:spacing w:val="0"/>
          <w:sz w:val="28"/>
          <w:szCs w:val="28"/>
          <w:shd w:val="clear" w:fill="FFFFFF"/>
          <w:lang w:val="en-US"/>
        </w:rPr>
      </w:pPr>
      <w:r>
        <w:rPr>
          <w:rFonts w:hint="default" w:ascii="Times New Roman" w:hAnsi="Times New Roman" w:eastAsia="sans-serif" w:cs="Times New Roman"/>
          <w:i w:val="0"/>
          <w:iCs w:val="0"/>
          <w:caps w:val="0"/>
          <w:color w:val="000000"/>
          <w:spacing w:val="0"/>
          <w:sz w:val="28"/>
          <w:szCs w:val="28"/>
          <w:shd w:val="clear" w:fill="FFFFFF"/>
          <w:lang w:val="en-US"/>
        </w:rPr>
        <w:t>TH1: Bạn vừa học xong bài “Biến toàn cục và cục bộ” trong lập trình. Hãy giải thích chi tiết lại nội dung mà bạn đã học được cho tôi và cho ví dụ minh họa bằng code C</w:t>
      </w:r>
    </w:p>
    <w:p w14:paraId="44C90F3A">
      <w:pPr>
        <w:rPr>
          <w:rFonts w:hint="default" w:ascii="Times New Roman" w:hAnsi="Times New Roman" w:eastAsia="sans-serif" w:cs="Times New Roman"/>
          <w:i w:val="0"/>
          <w:iCs w:val="0"/>
          <w:caps w:val="0"/>
          <w:color w:val="000000"/>
          <w:spacing w:val="0"/>
          <w:sz w:val="28"/>
          <w:szCs w:val="28"/>
          <w:shd w:val="clear" w:fill="FFFFFF"/>
          <w:lang w:val="en-US"/>
        </w:rPr>
      </w:pPr>
      <w:r>
        <w:rPr>
          <w:rFonts w:hint="default" w:ascii="Times New Roman" w:hAnsi="Times New Roman" w:eastAsia="sans-serif" w:cs="Times New Roman"/>
          <w:i w:val="0"/>
          <w:iCs w:val="0"/>
          <w:caps w:val="0"/>
          <w:color w:val="000000"/>
          <w:spacing w:val="0"/>
          <w:sz w:val="28"/>
          <w:szCs w:val="28"/>
          <w:shd w:val="clear" w:fill="FFFFFF"/>
          <w:lang w:val="en-US"/>
        </w:rPr>
        <w:t>TH2: Tóm tắt lại bằng 5 dòng, nhưng vẫn phải đủ ý, đủ nội dung</w:t>
      </w:r>
    </w:p>
    <w:p w14:paraId="60BC504E">
      <w:pPr>
        <w:rPr>
          <w:rFonts w:hint="default" w:ascii="Times New Roman" w:hAnsi="Times New Roman" w:eastAsia="sans-serif" w:cs="Times New Roman"/>
          <w:i w:val="0"/>
          <w:iCs w:val="0"/>
          <w:caps w:val="0"/>
          <w:color w:val="000000"/>
          <w:spacing w:val="0"/>
          <w:sz w:val="28"/>
          <w:szCs w:val="28"/>
          <w:shd w:val="clear" w:fill="FFFFFF"/>
          <w:lang w:val="en-US"/>
        </w:rPr>
      </w:pPr>
    </w:p>
    <w:p w14:paraId="18C4ED57">
      <w:pPr>
        <w:rPr>
          <w:rFonts w:hint="default" w:ascii="Times New Roman" w:hAnsi="Times New Roman" w:eastAsia="sans-serif" w:cs="Times New Roman"/>
          <w:i w:val="0"/>
          <w:iCs w:val="0"/>
          <w:caps w:val="0"/>
          <w:color w:val="000000"/>
          <w:spacing w:val="0"/>
          <w:sz w:val="28"/>
          <w:szCs w:val="28"/>
          <w:shd w:val="clear" w:fill="FFFFFF"/>
          <w:lang w:val="en-US"/>
        </w:rPr>
      </w:pPr>
    </w:p>
    <w:p w14:paraId="0E217193">
      <w:pPr>
        <w:rPr>
          <w:rFonts w:hint="default" w:ascii="Times New Roman" w:hAnsi="Times New Roman" w:eastAsia="sans-serif" w:cs="Times New Roman"/>
          <w:i w:val="0"/>
          <w:iCs w:val="0"/>
          <w:caps w:val="0"/>
          <w:color w:val="000000"/>
          <w:spacing w:val="0"/>
          <w:sz w:val="28"/>
          <w:szCs w:val="28"/>
          <w:shd w:val="clear" w:fill="FFFFFF"/>
          <w:lang w:val="en-US"/>
        </w:rPr>
      </w:pPr>
      <w:r>
        <w:rPr>
          <w:rFonts w:hint="default" w:ascii="Times New Roman" w:hAnsi="Times New Roman" w:eastAsia="sans-serif" w:cs="Times New Roman"/>
          <w:i w:val="0"/>
          <w:iCs w:val="0"/>
          <w:caps w:val="0"/>
          <w:color w:val="000000"/>
          <w:spacing w:val="0"/>
          <w:sz w:val="28"/>
          <w:szCs w:val="28"/>
          <w:shd w:val="clear" w:fill="FFFFFF"/>
          <w:lang w:val="en-US"/>
        </w:rPr>
        <w:t>Câu 4:</w:t>
      </w:r>
    </w:p>
    <w:p w14:paraId="2DD3E894">
      <w:pPr>
        <w:rPr>
          <w:rFonts w:hint="default" w:ascii="Times New Roman" w:hAnsi="Times New Roman" w:eastAsia="sans-serif" w:cs="Times New Roman"/>
          <w:i w:val="0"/>
          <w:iCs w:val="0"/>
          <w:caps w:val="0"/>
          <w:color w:val="000000"/>
          <w:spacing w:val="0"/>
          <w:sz w:val="28"/>
          <w:szCs w:val="28"/>
          <w:shd w:val="clear" w:fill="FFFFFF"/>
          <w:lang w:val="en-US"/>
        </w:rPr>
      </w:pPr>
    </w:p>
    <w:p w14:paraId="09C9940F">
      <w:pPr>
        <w:pStyle w:val="85"/>
        <w:keepNext w:val="0"/>
        <w:keepLines w:val="0"/>
        <w:widowControl/>
        <w:suppressLineNumbers w:val="0"/>
        <w:rPr>
          <w:rFonts w:hint="default" w:ascii="Times New Roman" w:hAnsi="Times New Roman" w:cs="Times New Roman"/>
          <w:sz w:val="28"/>
          <w:szCs w:val="28"/>
        </w:rPr>
      </w:pPr>
      <w:r>
        <w:rPr>
          <w:rStyle w:val="92"/>
          <w:rFonts w:hint="default" w:ascii="Times New Roman" w:hAnsi="Times New Roman" w:cs="Times New Roman"/>
          <w:sz w:val="28"/>
          <w:szCs w:val="28"/>
        </w:rPr>
        <w:t>Bước 1: Phân tích prompt sai</w:t>
      </w:r>
    </w:p>
    <w:p w14:paraId="7B6044FA">
      <w:pPr>
        <w:pStyle w:val="8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Prompt “Giải thích cái này giúp mình với” </w:t>
      </w:r>
      <w:r>
        <w:rPr>
          <w:rStyle w:val="92"/>
          <w:rFonts w:hint="default" w:ascii="Times New Roman" w:hAnsi="Times New Roman" w:cs="Times New Roman"/>
          <w:sz w:val="28"/>
          <w:szCs w:val="28"/>
        </w:rPr>
        <w:t>không nêu rõ đối tượng cần giải thích</w:t>
      </w:r>
      <w:r>
        <w:rPr>
          <w:rFonts w:hint="default" w:ascii="Times New Roman" w:hAnsi="Times New Roman" w:cs="Times New Roman"/>
          <w:sz w:val="28"/>
          <w:szCs w:val="28"/>
        </w:rPr>
        <w:t xml:space="preserve"> là gì, nên AI không biết nội dung để tập trung.</w:t>
      </w:r>
    </w:p>
    <w:p w14:paraId="0D2C4043">
      <w:pPr>
        <w:pStyle w:val="8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Prompt </w:t>
      </w:r>
      <w:r>
        <w:rPr>
          <w:rStyle w:val="92"/>
          <w:rFonts w:hint="default" w:ascii="Times New Roman" w:hAnsi="Times New Roman" w:cs="Times New Roman"/>
          <w:sz w:val="28"/>
          <w:szCs w:val="28"/>
        </w:rPr>
        <w:t>thiếu ngữ cảnh và mục tiêu cụ thể</w:t>
      </w:r>
      <w:r>
        <w:rPr>
          <w:rFonts w:hint="default" w:ascii="Times New Roman" w:hAnsi="Times New Roman" w:cs="Times New Roman"/>
          <w:sz w:val="28"/>
          <w:szCs w:val="28"/>
        </w:rPr>
        <w:t xml:space="preserve"> (giải thích khái niệm, đoạn văn, code, hay hình ảnh?), dẫn đến trả lời chung chung hoặc sai trọng tâm.</w:t>
      </w:r>
    </w:p>
    <w:p w14:paraId="6E708442">
      <w:pPr>
        <w:pStyle w:val="85"/>
        <w:keepNext w:val="0"/>
        <w:keepLines w:val="0"/>
        <w:widowControl/>
        <w:suppressLineNumbers w:val="0"/>
        <w:rPr>
          <w:rFonts w:hint="default" w:ascii="Times New Roman" w:hAnsi="Times New Roman" w:cs="Times New Roman"/>
          <w:sz w:val="28"/>
          <w:szCs w:val="28"/>
        </w:rPr>
      </w:pPr>
      <w:r>
        <w:rPr>
          <w:rStyle w:val="92"/>
          <w:rFonts w:hint="default" w:ascii="Times New Roman" w:hAnsi="Times New Roman" w:cs="Times New Roman"/>
          <w:sz w:val="28"/>
          <w:szCs w:val="28"/>
        </w:rPr>
        <w:t>Bước 2: Viết lại prompt rõ ràng hơn</w:t>
      </w:r>
    </w:p>
    <w:p w14:paraId="167E1926">
      <w:pPr>
        <w:pStyle w:val="8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Prompt mới:</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“Bạn hãy </w:t>
      </w:r>
      <w:r>
        <w:rPr>
          <w:rStyle w:val="92"/>
          <w:rFonts w:hint="default" w:ascii="Times New Roman" w:hAnsi="Times New Roman" w:cs="Times New Roman"/>
          <w:sz w:val="28"/>
          <w:szCs w:val="28"/>
        </w:rPr>
        <w:t>giải thích chi tiết khái niệm ‘biến toàn cục và cục bộ trong C’</w:t>
      </w:r>
      <w:r>
        <w:rPr>
          <w:rFonts w:hint="default" w:ascii="Times New Roman" w:hAnsi="Times New Roman" w:cs="Times New Roman"/>
          <w:sz w:val="28"/>
          <w:szCs w:val="28"/>
        </w:rPr>
        <w:t>, nêu sự khác nhau về phạm vi, thời gian tồn tại và ví dụ minh họa bằng code C.”</w:t>
      </w:r>
    </w:p>
    <w:p w14:paraId="1434F84E">
      <w:pPr>
        <w:pStyle w:val="85"/>
        <w:keepNext w:val="0"/>
        <w:keepLines w:val="0"/>
        <w:widowControl/>
        <w:suppressLineNumbers w:val="0"/>
        <w:rPr>
          <w:rFonts w:hint="default" w:ascii="Times New Roman" w:hAnsi="Times New Roman" w:cs="Times New Roman"/>
          <w:sz w:val="28"/>
          <w:szCs w:val="28"/>
        </w:rPr>
      </w:pPr>
    </w:p>
    <w:p w14:paraId="59B995A8">
      <w:pPr>
        <w:pStyle w:val="85"/>
        <w:keepNext w:val="0"/>
        <w:keepLines w:val="0"/>
        <w:widowControl/>
        <w:suppressLineNumbers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Câu 5: </w:t>
      </w:r>
    </w:p>
    <w:p w14:paraId="326336DE">
      <w:pPr>
        <w:pStyle w:val="85"/>
        <w:keepNext w:val="0"/>
        <w:keepLines w:val="0"/>
        <w:widowControl/>
        <w:suppressLineNumbers w:val="0"/>
        <w:rPr>
          <w:rStyle w:val="92"/>
          <w:rFonts w:hint="default" w:ascii="Times New Roman" w:hAnsi="Times New Roman" w:cs="Times New Roman"/>
          <w:sz w:val="28"/>
          <w:szCs w:val="28"/>
          <w:lang w:val="en-US"/>
        </w:rPr>
      </w:pPr>
      <w:r>
        <w:rPr>
          <w:rStyle w:val="92"/>
          <w:rFonts w:hint="default" w:ascii="Times New Roman" w:hAnsi="Times New Roman" w:cs="Times New Roman"/>
          <w:sz w:val="28"/>
          <w:szCs w:val="28"/>
        </w:rPr>
        <w:t>So sánh kết quả AI trả lời</w:t>
      </w:r>
      <w:r>
        <w:rPr>
          <w:rStyle w:val="92"/>
          <w:rFonts w:hint="default" w:ascii="Times New Roman" w:hAnsi="Times New Roman" w:cs="Times New Roman"/>
          <w:sz w:val="28"/>
          <w:szCs w:val="28"/>
          <w:lang w:val="en-US"/>
        </w:rPr>
        <w:t>:</w:t>
      </w:r>
    </w:p>
    <w:p w14:paraId="5D2AB14B">
      <w:pPr>
        <w:pStyle w:val="8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Với </w:t>
      </w:r>
      <w:r>
        <w:rPr>
          <w:rStyle w:val="92"/>
          <w:rFonts w:hint="default" w:ascii="Times New Roman" w:hAnsi="Times New Roman" w:cs="Times New Roman"/>
          <w:sz w:val="28"/>
          <w:szCs w:val="28"/>
        </w:rPr>
        <w:t>Prompt 1</w:t>
      </w:r>
      <w:r>
        <w:rPr>
          <w:rFonts w:hint="default" w:ascii="Times New Roman" w:hAnsi="Times New Roman" w:cs="Times New Roman"/>
          <w:sz w:val="28"/>
          <w:szCs w:val="28"/>
        </w:rPr>
        <w:t>, phản hồi thường khá chung chung: chỉ liệt kê vài việc cần làm, không rõ thời gian, không có thứ tự ưu tiên, cũng thiếu hướng dẫn tránh trì hoãn.</w:t>
      </w:r>
    </w:p>
    <w:p w14:paraId="737C2177">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Với </w:t>
      </w:r>
      <w:r>
        <w:rPr>
          <w:rStyle w:val="92"/>
          <w:rFonts w:hint="default" w:ascii="Times New Roman" w:hAnsi="Times New Roman" w:cs="Times New Roman"/>
          <w:sz w:val="28"/>
          <w:szCs w:val="28"/>
        </w:rPr>
        <w:t>Prompt 2</w:t>
      </w:r>
      <w:r>
        <w:rPr>
          <w:rFonts w:hint="default" w:ascii="Times New Roman" w:hAnsi="Times New Roman" w:cs="Times New Roman"/>
          <w:sz w:val="28"/>
          <w:szCs w:val="28"/>
        </w:rPr>
        <w:t>, phản hồi chi tiết và có cấu trúc: có bảng/bullet rõ ràng, sắp xếp việc theo ưu tiên, có thời lượng ước tính và mẹo quản lý thời gian cho sinh viên mới.</w:t>
      </w:r>
    </w:p>
    <w:p w14:paraId="6F00DC99">
      <w:pPr>
        <w:pStyle w:val="8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Prompt 2 cũng dễ áp dụng hơn cho đối tượng người mới, vì AI giải thích kèm ví dụ cụ thể, còn Prompt 1 thì quá mơ hồ.</w:t>
      </w:r>
    </w:p>
    <w:p w14:paraId="4357723C">
      <w:pPr>
        <w:pStyle w:val="85"/>
        <w:keepNext w:val="0"/>
        <w:keepLines w:val="0"/>
        <w:widowControl/>
        <w:suppressLineNumbers w:val="0"/>
        <w:rPr>
          <w:rStyle w:val="92"/>
          <w:rFonts w:hint="default" w:ascii="Times New Roman" w:hAnsi="Times New Roman" w:cs="Times New Roman"/>
          <w:sz w:val="28"/>
          <w:szCs w:val="28"/>
          <w:lang w:val="en-US"/>
        </w:rPr>
      </w:pPr>
      <w:r>
        <w:rPr>
          <w:rStyle w:val="92"/>
          <w:rFonts w:hint="default" w:cs="Times New Roman"/>
          <w:sz w:val="28"/>
          <w:szCs w:val="28"/>
          <w:lang w:val="en-US"/>
        </w:rPr>
        <w:t>Phân tích đánh giá</w:t>
      </w:r>
      <w:r>
        <w:rPr>
          <w:rStyle w:val="92"/>
          <w:rFonts w:hint="default" w:ascii="Times New Roman" w:hAnsi="Times New Roman" w:cs="Times New Roman"/>
          <w:sz w:val="28"/>
          <w:szCs w:val="28"/>
          <w:lang w:val="en-US"/>
        </w:rPr>
        <w:t>:</w:t>
      </w:r>
    </w:p>
    <w:p w14:paraId="1EFA3208">
      <w:pPr>
        <w:pStyle w:val="85"/>
        <w:keepNext w:val="0"/>
        <w:keepLines w:val="0"/>
        <w:widowControl/>
        <w:suppressLineNumbers w:val="0"/>
        <w:rPr>
          <w:rFonts w:hint="default" w:ascii="Times New Roman" w:hAnsi="Times New Roman" w:cs="Times New Roman"/>
          <w:sz w:val="28"/>
          <w:szCs w:val="28"/>
          <w:lang w:val="en-US"/>
        </w:rPr>
      </w:pPr>
      <w:r>
        <w:rPr>
          <w:rFonts w:hint="default" w:ascii="Times New Roman" w:hAnsi="Times New Roman" w:eastAsia="SimSun" w:cs="Times New Roman"/>
          <w:sz w:val="28"/>
          <w:szCs w:val="28"/>
        </w:rPr>
        <w:t xml:space="preserve">Prompt 2 hiệu quả hơn rõ rệt vì nó đưa ra vai trò (trợ lý quản lý thời gian), đối tượng (sinh viên mới), mục tiêu (lập kế hoạch tuần), cùng định dạng yêu cầu (bảng hoặc bullet). Điều này giúp AI hiểu đúng nhu cầu và tạo ra phản hồi vừa rõ ràng vừa thực tế. Ngược lại, Prompt 1 quá tổng quát, nên kết quả hời hợt, khó áp dụng. Bài học rút ra là: khi viết prompt, cần xác định </w:t>
      </w:r>
      <w:r>
        <w:rPr>
          <w:rStyle w:val="92"/>
          <w:rFonts w:hint="default" w:ascii="Times New Roman" w:hAnsi="Times New Roman" w:eastAsia="SimSun" w:cs="Times New Roman"/>
          <w:sz w:val="28"/>
          <w:szCs w:val="28"/>
        </w:rPr>
        <w:t>ai – làm gì – cho ai – theo cách nào</w:t>
      </w:r>
      <w:r>
        <w:rPr>
          <w:rFonts w:hint="default" w:ascii="Times New Roman" w:hAnsi="Times New Roman" w:eastAsia="SimSun" w:cs="Times New Roman"/>
          <w:sz w:val="28"/>
          <w:szCs w:val="28"/>
        </w:rPr>
        <w:t>. Prompt càng cụ thể, có cấu trúc và ngữ cảnh, thì câu trả lời càng chất lượng và hữu ích.</w:t>
      </w:r>
    </w:p>
    <w:p w14:paraId="42B29EAC">
      <w:pPr>
        <w:pStyle w:val="85"/>
        <w:keepNext w:val="0"/>
        <w:keepLines w:val="0"/>
        <w:widowControl/>
        <w:suppressLineNumbers w:val="0"/>
        <w:rPr>
          <w:rFonts w:hint="default" w:ascii="Times New Roman" w:hAnsi="Times New Roman" w:cs="Times New Roman"/>
          <w:sz w:val="28"/>
          <w:szCs w:val="28"/>
        </w:rPr>
      </w:pPr>
    </w:p>
    <w:p w14:paraId="6F738BFE">
      <w:pPr>
        <w:rPr>
          <w:rFonts w:hint="default" w:ascii="Times New Roman" w:hAnsi="Times New Roman" w:eastAsia="sans-serif" w:cs="Times New Roman"/>
          <w:i w:val="0"/>
          <w:iCs w:val="0"/>
          <w:caps w:val="0"/>
          <w:color w:val="000000"/>
          <w:spacing w:val="0"/>
          <w:sz w:val="28"/>
          <w:szCs w:val="28"/>
          <w:shd w:val="clear" w:fill="FFFFFF"/>
          <w:lang w:val="en-US"/>
        </w:rPr>
      </w:pPr>
      <w:r>
        <w:rPr>
          <w:rFonts w:hint="default" w:ascii="Times New Roman" w:hAnsi="Times New Roman" w:eastAsia="sans-serif" w:cs="Times New Roman"/>
          <w:i w:val="0"/>
          <w:iCs w:val="0"/>
          <w:caps w:val="0"/>
          <w:color w:val="000000"/>
          <w:spacing w:val="0"/>
          <w:sz w:val="28"/>
          <w:szCs w:val="28"/>
          <w:shd w:val="clear" w:fill="FFFFFF"/>
          <w:lang w:val="en-US"/>
        </w:rPr>
        <w:t>Câu 6:</w:t>
      </w:r>
    </w:p>
    <w:p w14:paraId="27C505BD">
      <w:pPr>
        <w:pStyle w:val="85"/>
        <w:keepNext w:val="0"/>
        <w:keepLines w:val="0"/>
        <w:widowControl/>
        <w:suppressLineNumbers w:val="0"/>
        <w:rPr>
          <w:sz w:val="28"/>
          <w:szCs w:val="28"/>
        </w:rPr>
      </w:pPr>
      <w:r>
        <w:rPr>
          <w:rStyle w:val="92"/>
          <w:sz w:val="28"/>
          <w:szCs w:val="28"/>
        </w:rPr>
        <w:t>1. Phân tích vì sao kết quả trả về chưa hiệu quả</w:t>
      </w:r>
    </w:p>
    <w:p w14:paraId="43088622">
      <w:pPr>
        <w:pStyle w:val="85"/>
        <w:keepNext w:val="0"/>
        <w:keepLines w:val="0"/>
        <w:widowControl/>
        <w:suppressLineNumbers w:val="0"/>
        <w:rPr>
          <w:sz w:val="28"/>
          <w:szCs w:val="28"/>
        </w:rPr>
      </w:pPr>
      <w:r>
        <w:rPr>
          <w:rFonts w:hint="default"/>
          <w:sz w:val="28"/>
          <w:szCs w:val="28"/>
          <w:lang w:val="en-US"/>
        </w:rPr>
        <w:t xml:space="preserve">- </w:t>
      </w:r>
      <w:r>
        <w:rPr>
          <w:sz w:val="28"/>
          <w:szCs w:val="28"/>
        </w:rPr>
        <w:t>Prompt “Viết giúp tôi một đoạn code xử lý chuỗi” quá mơ hồ, nên AI có thể chọn bất kỳ dạng xử lý nào (cắt, nối, đảo, tách từ…) mà không đúng với mong muốn thật sự của người hỏi.</w:t>
      </w:r>
    </w:p>
    <w:p w14:paraId="381D8B4B">
      <w:pPr>
        <w:pStyle w:val="85"/>
        <w:keepNext w:val="0"/>
        <w:keepLines w:val="0"/>
        <w:widowControl/>
        <w:suppressLineNumbers w:val="0"/>
        <w:rPr>
          <w:sz w:val="28"/>
          <w:szCs w:val="28"/>
        </w:rPr>
      </w:pPr>
      <w:r>
        <w:rPr>
          <w:rFonts w:hint="default"/>
          <w:sz w:val="28"/>
          <w:szCs w:val="28"/>
          <w:lang w:val="en-US"/>
        </w:rPr>
        <w:t xml:space="preserve">- </w:t>
      </w:r>
      <w:r>
        <w:rPr>
          <w:sz w:val="28"/>
          <w:szCs w:val="28"/>
        </w:rPr>
        <w:t>Không có thông tin về ngôn ngữ lập trình, trình độ người học, hay mục đích, nên code trả về thường chung chung, thiếu chú thích, khó hiểu cho người mới.</w:t>
      </w:r>
    </w:p>
    <w:p w14:paraId="52CC587C">
      <w:pPr>
        <w:pStyle w:val="85"/>
        <w:keepNext w:val="0"/>
        <w:keepLines w:val="0"/>
        <w:widowControl/>
        <w:suppressLineNumbers w:val="0"/>
        <w:rPr>
          <w:sz w:val="28"/>
          <w:szCs w:val="28"/>
        </w:rPr>
      </w:pPr>
      <w:r>
        <w:rPr>
          <w:rStyle w:val="92"/>
          <w:sz w:val="28"/>
          <w:szCs w:val="28"/>
        </w:rPr>
        <w:t>2. Những gì còn thiếu trong promp</w:t>
      </w:r>
    </w:p>
    <w:p w14:paraId="5BEE0722">
      <w:pPr>
        <w:pStyle w:val="85"/>
        <w:keepNext w:val="0"/>
        <w:keepLines w:val="0"/>
        <w:widowControl/>
        <w:suppressLineNumbers w:val="0"/>
        <w:rPr>
          <w:sz w:val="28"/>
          <w:szCs w:val="28"/>
        </w:rPr>
      </w:pPr>
      <w:r>
        <w:rPr>
          <w:rStyle w:val="92"/>
          <w:rFonts w:hint="default"/>
          <w:sz w:val="28"/>
          <w:szCs w:val="28"/>
          <w:lang w:val="en-US"/>
        </w:rPr>
        <w:t xml:space="preserve">- </w:t>
      </w:r>
      <w:r>
        <w:rPr>
          <w:rStyle w:val="92"/>
          <w:sz w:val="28"/>
          <w:szCs w:val="28"/>
        </w:rPr>
        <w:t>Vai trò AI</w:t>
      </w:r>
      <w:r>
        <w:rPr>
          <w:sz w:val="28"/>
          <w:szCs w:val="28"/>
        </w:rPr>
        <w:t>: cần nói rõ AI là “trợ giảng lập trình” hoặc “lập trình viên hỗ trợ”.</w:t>
      </w:r>
    </w:p>
    <w:p w14:paraId="20662B63">
      <w:pPr>
        <w:pStyle w:val="85"/>
        <w:keepNext w:val="0"/>
        <w:keepLines w:val="0"/>
        <w:widowControl/>
        <w:suppressLineNumbers w:val="0"/>
        <w:rPr>
          <w:sz w:val="28"/>
          <w:szCs w:val="28"/>
        </w:rPr>
      </w:pPr>
      <w:r>
        <w:rPr>
          <w:rStyle w:val="92"/>
          <w:rFonts w:hint="default"/>
          <w:sz w:val="28"/>
          <w:szCs w:val="28"/>
          <w:lang w:val="en-US"/>
        </w:rPr>
        <w:t xml:space="preserve">- </w:t>
      </w:r>
      <w:r>
        <w:rPr>
          <w:rStyle w:val="92"/>
          <w:sz w:val="28"/>
          <w:szCs w:val="28"/>
        </w:rPr>
        <w:t>Mục tiêu xử lý chuỗi cụ thể</w:t>
      </w:r>
      <w:r>
        <w:rPr>
          <w:sz w:val="28"/>
          <w:szCs w:val="28"/>
        </w:rPr>
        <w:t>: ví dụ “đảo ngược chuỗi”, “xóa khoảng trắng”, “kiểm tra palindrome”.</w:t>
      </w:r>
    </w:p>
    <w:p w14:paraId="0576A134">
      <w:pPr>
        <w:pStyle w:val="85"/>
        <w:keepNext w:val="0"/>
        <w:keepLines w:val="0"/>
        <w:widowControl/>
        <w:suppressLineNumbers w:val="0"/>
        <w:rPr>
          <w:sz w:val="28"/>
          <w:szCs w:val="28"/>
        </w:rPr>
      </w:pPr>
      <w:r>
        <w:rPr>
          <w:rStyle w:val="92"/>
          <w:rFonts w:hint="default"/>
          <w:sz w:val="28"/>
          <w:szCs w:val="28"/>
          <w:lang w:val="en-US"/>
        </w:rPr>
        <w:t xml:space="preserve">- </w:t>
      </w:r>
      <w:r>
        <w:rPr>
          <w:rStyle w:val="92"/>
          <w:sz w:val="28"/>
          <w:szCs w:val="28"/>
        </w:rPr>
        <w:t>Ngữ cảnh</w:t>
      </w:r>
      <w:r>
        <w:rPr>
          <w:sz w:val="28"/>
          <w:szCs w:val="28"/>
        </w:rPr>
        <w:t>: dành cho sinh viên mới học C, cần giải thích dễ hiểu.</w:t>
      </w:r>
    </w:p>
    <w:p w14:paraId="6E06F394">
      <w:pPr>
        <w:pStyle w:val="85"/>
        <w:keepNext w:val="0"/>
        <w:keepLines w:val="0"/>
        <w:widowControl/>
        <w:suppressLineNumbers w:val="0"/>
        <w:rPr>
          <w:sz w:val="28"/>
          <w:szCs w:val="28"/>
        </w:rPr>
      </w:pPr>
      <w:r>
        <w:rPr>
          <w:rStyle w:val="92"/>
          <w:rFonts w:hint="default"/>
          <w:sz w:val="28"/>
          <w:szCs w:val="28"/>
          <w:lang w:val="en-US"/>
        </w:rPr>
        <w:t xml:space="preserve">- </w:t>
      </w:r>
      <w:r>
        <w:rPr>
          <w:rStyle w:val="92"/>
          <w:sz w:val="28"/>
          <w:szCs w:val="28"/>
        </w:rPr>
        <w:t>Yêu cầu trình bày</w:t>
      </w:r>
      <w:r>
        <w:rPr>
          <w:sz w:val="28"/>
          <w:szCs w:val="28"/>
        </w:rPr>
        <w:t>: cần ví dụ minh họa, code có chú thích, trình bày rõ ràng.</w:t>
      </w:r>
    </w:p>
    <w:p w14:paraId="088DF450">
      <w:pPr>
        <w:pStyle w:val="85"/>
        <w:keepNext w:val="0"/>
        <w:keepLines w:val="0"/>
        <w:widowControl/>
        <w:numPr>
          <w:ilvl w:val="0"/>
          <w:numId w:val="11"/>
        </w:numPr>
        <w:suppressLineNumbers w:val="0"/>
        <w:rPr>
          <w:rStyle w:val="92"/>
          <w:sz w:val="28"/>
          <w:szCs w:val="28"/>
        </w:rPr>
      </w:pPr>
      <w:r>
        <w:rPr>
          <w:rStyle w:val="92"/>
          <w:sz w:val="28"/>
          <w:szCs w:val="28"/>
        </w:rPr>
        <w:t>Prompt mới (đầy đủ, rõ ràng)</w:t>
      </w:r>
    </w:p>
    <w:p w14:paraId="5AB31639">
      <w:pPr>
        <w:pStyle w:val="85"/>
        <w:keepNext w:val="0"/>
        <w:keepLines w:val="0"/>
        <w:widowControl/>
        <w:numPr>
          <w:numId w:val="0"/>
        </w:numPr>
        <w:suppressLineNumbers w:val="0"/>
        <w:ind w:right="0" w:rightChars="0"/>
        <w:rPr>
          <w:sz w:val="28"/>
          <w:szCs w:val="28"/>
        </w:rPr>
      </w:pPr>
      <w:r>
        <w:rPr>
          <w:sz w:val="28"/>
          <w:szCs w:val="28"/>
        </w:rPr>
        <w:t xml:space="preserve">“Bạn là một </w:t>
      </w:r>
      <w:r>
        <w:rPr>
          <w:rStyle w:val="92"/>
          <w:sz w:val="28"/>
          <w:szCs w:val="28"/>
        </w:rPr>
        <w:t>trợ giảng lập trình C</w:t>
      </w:r>
      <w:r>
        <w:rPr>
          <w:sz w:val="28"/>
          <w:szCs w:val="28"/>
        </w:rPr>
        <w:t xml:space="preserve">. Hãy viết chương trình bằng C để </w:t>
      </w:r>
      <w:r>
        <w:rPr>
          <w:rStyle w:val="92"/>
          <w:sz w:val="28"/>
          <w:szCs w:val="28"/>
        </w:rPr>
        <w:t>kiểm tra xem một chuỗi có phải palindrome không</w:t>
      </w:r>
      <w:r>
        <w:rPr>
          <w:sz w:val="28"/>
          <w:szCs w:val="28"/>
        </w:rPr>
        <w:t xml:space="preserve"> (chuỗi đối xứng). Trình bày code có </w:t>
      </w:r>
      <w:r>
        <w:rPr>
          <w:rStyle w:val="92"/>
          <w:sz w:val="28"/>
          <w:szCs w:val="28"/>
        </w:rPr>
        <w:t>chú thích chi tiết cho từng bước</w:t>
      </w:r>
      <w:r>
        <w:rPr>
          <w:sz w:val="28"/>
          <w:szCs w:val="28"/>
        </w:rPr>
        <w:t xml:space="preserve">, kèm theo </w:t>
      </w:r>
      <w:r>
        <w:rPr>
          <w:rStyle w:val="92"/>
          <w:sz w:val="28"/>
          <w:szCs w:val="28"/>
        </w:rPr>
        <w:t>giải thích ngắn gọn</w:t>
      </w:r>
      <w:r>
        <w:rPr>
          <w:sz w:val="28"/>
          <w:szCs w:val="28"/>
        </w:rPr>
        <w:t xml:space="preserve"> cách hoạt động. Sau đó, hãy cho một </w:t>
      </w:r>
      <w:r>
        <w:rPr>
          <w:rStyle w:val="92"/>
          <w:sz w:val="28"/>
          <w:szCs w:val="28"/>
        </w:rPr>
        <w:t>ví dụ minh họa với input và output</w:t>
      </w:r>
      <w:r>
        <w:rPr>
          <w:sz w:val="28"/>
          <w:szCs w:val="28"/>
        </w:rPr>
        <w:t xml:space="preserve"> để sinh viên mới học dễ hiểu.”</w:t>
      </w:r>
    </w:p>
    <w:p w14:paraId="08939A14">
      <w:pPr>
        <w:pStyle w:val="85"/>
        <w:keepNext w:val="0"/>
        <w:keepLines w:val="0"/>
        <w:widowControl/>
        <w:numPr>
          <w:numId w:val="0"/>
        </w:numPr>
        <w:suppressLineNumbers w:val="0"/>
        <w:ind w:right="0" w:rightChars="0"/>
        <w:rPr>
          <w:sz w:val="28"/>
          <w:szCs w:val="28"/>
        </w:rPr>
      </w:pPr>
    </w:p>
    <w:p w14:paraId="311C8E96">
      <w:pPr>
        <w:pStyle w:val="85"/>
        <w:keepNext w:val="0"/>
        <w:keepLines w:val="0"/>
        <w:widowControl/>
        <w:numPr>
          <w:numId w:val="0"/>
        </w:numPr>
        <w:suppressLineNumbers w:val="0"/>
        <w:ind w:right="0" w:rightChars="0"/>
        <w:rPr>
          <w:rFonts w:hint="default"/>
          <w:sz w:val="28"/>
          <w:szCs w:val="28"/>
          <w:lang w:val="en-US"/>
        </w:rPr>
      </w:pPr>
      <w:r>
        <w:rPr>
          <w:rFonts w:hint="default"/>
          <w:sz w:val="28"/>
          <w:szCs w:val="28"/>
          <w:lang w:val="en-US"/>
        </w:rPr>
        <w:t xml:space="preserve">Câu 7: </w:t>
      </w:r>
    </w:p>
    <w:p w14:paraId="12BF4832">
      <w:pPr>
        <w:pStyle w:val="4"/>
        <w:keepNext w:val="0"/>
        <w:keepLines w:val="0"/>
        <w:widowControl/>
        <w:suppressLineNumbers w:val="0"/>
        <w:rPr>
          <w:rFonts w:hint="default" w:ascii="Times New Roman" w:hAnsi="Times New Roman" w:cs="Times New Roman"/>
          <w:sz w:val="28"/>
          <w:szCs w:val="28"/>
        </w:rPr>
      </w:pPr>
      <w:r>
        <w:rPr>
          <w:rStyle w:val="92"/>
          <w:rFonts w:hint="default" w:ascii="Times New Roman" w:hAnsi="Times New Roman" w:cs="Times New Roman"/>
          <w:b/>
          <w:bCs/>
          <w:sz w:val="28"/>
          <w:szCs w:val="28"/>
        </w:rPr>
        <w:t>Prompt 1</w:t>
      </w:r>
    </w:p>
    <w:p w14:paraId="1AB720EF">
      <w:pPr>
        <w:pStyle w:val="85"/>
        <w:keepNext w:val="0"/>
        <w:keepLines w:val="0"/>
        <w:widowControl/>
        <w:suppressLineNumbers w:val="0"/>
        <w:rPr>
          <w:rFonts w:hint="default" w:ascii="Times New Roman" w:hAnsi="Times New Roman" w:cs="Times New Roman"/>
          <w:sz w:val="28"/>
          <w:szCs w:val="28"/>
        </w:rPr>
      </w:pPr>
      <w:r>
        <w:rPr>
          <w:rStyle w:val="31"/>
          <w:rFonts w:hint="default" w:ascii="Times New Roman" w:hAnsi="Times New Roman" w:cs="Times New Roman"/>
          <w:sz w:val="28"/>
          <w:szCs w:val="28"/>
        </w:rPr>
        <w:t>“Bạn là một trợ lý nghiên cứu học thuật. Hãy tóm tắt 4 lợi ích của việc đọc sách theo chủ đề “Quản lý thời gian”, giới hạn trong 5 dòng.”</w:t>
      </w:r>
    </w:p>
    <w:p w14:paraId="717FD16D">
      <w:pPr>
        <w:pStyle w:val="85"/>
        <w:keepNext w:val="0"/>
        <w:keepLines w:val="0"/>
        <w:widowControl/>
        <w:suppressLineNumbers w:val="0"/>
        <w:rPr>
          <w:rFonts w:hint="default" w:ascii="Times New Roman" w:hAnsi="Times New Roman" w:cs="Times New Roman"/>
          <w:sz w:val="28"/>
          <w:szCs w:val="28"/>
        </w:rPr>
      </w:pPr>
      <w:r>
        <w:rPr>
          <w:rStyle w:val="92"/>
          <w:rFonts w:hint="default" w:ascii="Times New Roman" w:hAnsi="Times New Roman" w:cs="Times New Roman"/>
          <w:sz w:val="28"/>
          <w:szCs w:val="28"/>
          <w:lang w:val="en-US"/>
        </w:rPr>
        <w:t xml:space="preserve">- </w:t>
      </w:r>
      <w:r>
        <w:rPr>
          <w:rStyle w:val="92"/>
          <w:rFonts w:hint="default" w:ascii="Times New Roman" w:hAnsi="Times New Roman" w:cs="Times New Roman"/>
          <w:sz w:val="28"/>
          <w:szCs w:val="28"/>
        </w:rPr>
        <w:t>Vai trò AI (Role):</w:t>
      </w:r>
      <w:r>
        <w:rPr>
          <w:rFonts w:hint="default" w:ascii="Times New Roman" w:hAnsi="Times New Roman" w:cs="Times New Roman"/>
          <w:sz w:val="28"/>
          <w:szCs w:val="28"/>
        </w:rPr>
        <w:t xml:space="preserve"> </w:t>
      </w:r>
      <w:r>
        <w:rPr>
          <w:rStyle w:val="31"/>
          <w:rFonts w:hint="default" w:ascii="Times New Roman" w:hAnsi="Times New Roman" w:cs="Times New Roman"/>
          <w:sz w:val="28"/>
          <w:szCs w:val="28"/>
        </w:rPr>
        <w:t>“trợ lý nghiên cứu học thuật”</w:t>
      </w:r>
    </w:p>
    <w:p w14:paraId="76F74C73">
      <w:pPr>
        <w:pStyle w:val="85"/>
        <w:keepNext w:val="0"/>
        <w:keepLines w:val="0"/>
        <w:widowControl/>
        <w:suppressLineNumbers w:val="0"/>
        <w:rPr>
          <w:rFonts w:hint="default" w:ascii="Times New Roman" w:hAnsi="Times New Roman" w:cs="Times New Roman"/>
          <w:sz w:val="28"/>
          <w:szCs w:val="28"/>
        </w:rPr>
      </w:pPr>
      <w:r>
        <w:rPr>
          <w:rStyle w:val="92"/>
          <w:rFonts w:hint="default" w:ascii="Times New Roman" w:hAnsi="Times New Roman" w:cs="Times New Roman"/>
          <w:sz w:val="28"/>
          <w:szCs w:val="28"/>
          <w:lang w:val="en-US"/>
        </w:rPr>
        <w:t xml:space="preserve">- </w:t>
      </w:r>
      <w:r>
        <w:rPr>
          <w:rStyle w:val="92"/>
          <w:rFonts w:hint="default" w:ascii="Times New Roman" w:hAnsi="Times New Roman" w:cs="Times New Roman"/>
          <w:sz w:val="28"/>
          <w:szCs w:val="28"/>
        </w:rPr>
        <w:t>Nhiệm vụ (Task):</w:t>
      </w:r>
      <w:r>
        <w:rPr>
          <w:rFonts w:hint="default" w:ascii="Times New Roman" w:hAnsi="Times New Roman" w:cs="Times New Roman"/>
          <w:sz w:val="28"/>
          <w:szCs w:val="28"/>
        </w:rPr>
        <w:t xml:space="preserve"> </w:t>
      </w:r>
      <w:r>
        <w:rPr>
          <w:rStyle w:val="31"/>
          <w:rFonts w:hint="default" w:ascii="Times New Roman" w:hAnsi="Times New Roman" w:cs="Times New Roman"/>
          <w:sz w:val="28"/>
          <w:szCs w:val="28"/>
        </w:rPr>
        <w:t>tóm tắt 4 lợi ích của việc đọc sách</w:t>
      </w:r>
    </w:p>
    <w:p w14:paraId="3F9C4B28">
      <w:pPr>
        <w:pStyle w:val="85"/>
        <w:keepNext w:val="0"/>
        <w:keepLines w:val="0"/>
        <w:widowControl/>
        <w:suppressLineNumbers w:val="0"/>
        <w:rPr>
          <w:rFonts w:hint="default" w:ascii="Times New Roman" w:hAnsi="Times New Roman" w:cs="Times New Roman"/>
          <w:sz w:val="28"/>
          <w:szCs w:val="28"/>
        </w:rPr>
      </w:pPr>
      <w:r>
        <w:rPr>
          <w:rStyle w:val="92"/>
          <w:rFonts w:hint="default" w:ascii="Times New Roman" w:hAnsi="Times New Roman" w:cs="Times New Roman"/>
          <w:sz w:val="28"/>
          <w:szCs w:val="28"/>
          <w:lang w:val="en-US"/>
        </w:rPr>
        <w:t xml:space="preserve">- </w:t>
      </w:r>
      <w:r>
        <w:rPr>
          <w:rStyle w:val="92"/>
          <w:rFonts w:hint="default" w:ascii="Times New Roman" w:hAnsi="Times New Roman" w:cs="Times New Roman"/>
          <w:sz w:val="28"/>
          <w:szCs w:val="28"/>
        </w:rPr>
        <w:t>Chi tiết yêu cầu (Details):</w:t>
      </w:r>
      <w:r>
        <w:rPr>
          <w:rFonts w:hint="default" w:ascii="Times New Roman" w:hAnsi="Times New Roman" w:cs="Times New Roman"/>
          <w:sz w:val="28"/>
          <w:szCs w:val="28"/>
        </w:rPr>
        <w:t xml:space="preserve"> </w:t>
      </w:r>
      <w:r>
        <w:rPr>
          <w:rStyle w:val="31"/>
          <w:rFonts w:hint="default" w:ascii="Times New Roman" w:hAnsi="Times New Roman" w:cs="Times New Roman"/>
          <w:sz w:val="28"/>
          <w:szCs w:val="28"/>
        </w:rPr>
        <w:t>theo chủ đề “Quản lý thời gian”, giới hạn trong 5 dòng</w:t>
      </w:r>
    </w:p>
    <w:p w14:paraId="5FC55C33">
      <w:pPr>
        <w:pStyle w:val="85"/>
        <w:keepNext w:val="0"/>
        <w:keepLines w:val="0"/>
        <w:widowControl/>
        <w:suppressLineNumbers w:val="0"/>
        <w:rPr>
          <w:rFonts w:hint="default" w:ascii="Times New Roman" w:hAnsi="Times New Roman" w:cs="Times New Roman"/>
          <w:sz w:val="28"/>
          <w:szCs w:val="28"/>
        </w:rPr>
      </w:pPr>
      <w:r>
        <w:rPr>
          <w:rStyle w:val="92"/>
          <w:rFonts w:hint="default" w:ascii="Times New Roman" w:hAnsi="Times New Roman" w:cs="Times New Roman"/>
          <w:sz w:val="28"/>
          <w:szCs w:val="28"/>
          <w:lang w:val="en-US"/>
        </w:rPr>
        <w:t xml:space="preserve">- </w:t>
      </w:r>
      <w:r>
        <w:rPr>
          <w:rStyle w:val="92"/>
          <w:rFonts w:hint="default" w:ascii="Times New Roman" w:hAnsi="Times New Roman" w:cs="Times New Roman"/>
          <w:sz w:val="28"/>
          <w:szCs w:val="28"/>
        </w:rPr>
        <w:t>Đối tượng (Audience):</w:t>
      </w:r>
      <w:r>
        <w:rPr>
          <w:rFonts w:hint="default" w:ascii="Times New Roman" w:hAnsi="Times New Roman" w:cs="Times New Roman"/>
          <w:sz w:val="28"/>
          <w:szCs w:val="28"/>
        </w:rPr>
        <w:t xml:space="preserve"> không nêu trực tiếp, nhưng hướng đến </w:t>
      </w:r>
      <w:r>
        <w:rPr>
          <w:rStyle w:val="31"/>
          <w:rFonts w:hint="default" w:ascii="Times New Roman" w:hAnsi="Times New Roman" w:cs="Times New Roman"/>
          <w:sz w:val="28"/>
          <w:szCs w:val="28"/>
        </w:rPr>
        <w:t>người đọc muốn nghiên cứu hoặc học về quản lý thời gian</w:t>
      </w:r>
    </w:p>
    <w:p w14:paraId="3DA7C2E8">
      <w:pPr>
        <w:pStyle w:val="85"/>
        <w:keepNext w:val="0"/>
        <w:keepLines w:val="0"/>
        <w:widowControl/>
        <w:suppressLineNumbers w:val="0"/>
        <w:rPr>
          <w:rStyle w:val="31"/>
          <w:rFonts w:hint="default" w:ascii="Times New Roman" w:hAnsi="Times New Roman" w:cs="Times New Roman"/>
          <w:sz w:val="28"/>
          <w:szCs w:val="28"/>
        </w:rPr>
      </w:pPr>
      <w:r>
        <w:rPr>
          <w:rStyle w:val="92"/>
          <w:rFonts w:hint="default" w:ascii="Times New Roman" w:hAnsi="Times New Roman" w:cs="Times New Roman"/>
          <w:sz w:val="28"/>
          <w:szCs w:val="28"/>
          <w:lang w:val="en-US"/>
        </w:rPr>
        <w:t xml:space="preserve">- </w:t>
      </w:r>
      <w:r>
        <w:rPr>
          <w:rStyle w:val="92"/>
          <w:rFonts w:hint="default" w:ascii="Times New Roman" w:hAnsi="Times New Roman" w:cs="Times New Roman"/>
          <w:sz w:val="28"/>
          <w:szCs w:val="28"/>
        </w:rPr>
        <w:t>Định dạng/Phong cách (Format/Style):</w:t>
      </w:r>
      <w:r>
        <w:rPr>
          <w:rFonts w:hint="default" w:ascii="Times New Roman" w:hAnsi="Times New Roman" w:cs="Times New Roman"/>
          <w:sz w:val="28"/>
          <w:szCs w:val="28"/>
        </w:rPr>
        <w:t xml:space="preserve"> </w:t>
      </w:r>
      <w:r>
        <w:rPr>
          <w:rStyle w:val="31"/>
          <w:rFonts w:hint="default" w:ascii="Times New Roman" w:hAnsi="Times New Roman" w:cs="Times New Roman"/>
          <w:sz w:val="28"/>
          <w:szCs w:val="28"/>
        </w:rPr>
        <w:t>tóm tắt ngắn gọn trong 5 dòng</w:t>
      </w:r>
    </w:p>
    <w:p w14:paraId="6BBC4681">
      <w:pPr>
        <w:pStyle w:val="4"/>
        <w:keepNext w:val="0"/>
        <w:keepLines w:val="0"/>
        <w:widowControl/>
        <w:suppressLineNumbers w:val="0"/>
        <w:rPr>
          <w:rFonts w:hint="default" w:ascii="Times New Roman" w:hAnsi="Times New Roman" w:cs="Times New Roman"/>
          <w:sz w:val="28"/>
          <w:szCs w:val="28"/>
        </w:rPr>
      </w:pPr>
      <w:r>
        <w:rPr>
          <w:rStyle w:val="92"/>
          <w:rFonts w:hint="default" w:ascii="Times New Roman" w:hAnsi="Times New Roman" w:cs="Times New Roman"/>
          <w:b/>
          <w:bCs/>
          <w:sz w:val="28"/>
          <w:szCs w:val="28"/>
        </w:rPr>
        <w:t>Prompt 2</w:t>
      </w:r>
    </w:p>
    <w:p w14:paraId="2674B8A7">
      <w:pPr>
        <w:pStyle w:val="85"/>
        <w:keepNext w:val="0"/>
        <w:keepLines w:val="0"/>
        <w:widowControl/>
        <w:suppressLineNumbers w:val="0"/>
        <w:rPr>
          <w:rFonts w:hint="default" w:ascii="Times New Roman" w:hAnsi="Times New Roman" w:cs="Times New Roman"/>
          <w:sz w:val="28"/>
          <w:szCs w:val="28"/>
        </w:rPr>
      </w:pPr>
      <w:r>
        <w:rPr>
          <w:rStyle w:val="31"/>
          <w:rFonts w:hint="default" w:ascii="Times New Roman" w:hAnsi="Times New Roman" w:cs="Times New Roman"/>
          <w:sz w:val="28"/>
          <w:szCs w:val="28"/>
        </w:rPr>
        <w:t>“Hãy liệt kê 5 ứng dụng AI miễn phí giúp cải thiện kỹ năng viết và sáng tạo nội dung. Trình bày dưới dạng bảng có 2 cột: Tên – Mục đích sử dụng.”</w:t>
      </w:r>
    </w:p>
    <w:p w14:paraId="7DFF535B">
      <w:pPr>
        <w:pStyle w:val="85"/>
        <w:keepNext w:val="0"/>
        <w:keepLines w:val="0"/>
        <w:widowControl/>
        <w:suppressLineNumbers w:val="0"/>
        <w:rPr>
          <w:rFonts w:hint="default" w:ascii="Times New Roman" w:hAnsi="Times New Roman" w:cs="Times New Roman"/>
          <w:sz w:val="28"/>
          <w:szCs w:val="28"/>
        </w:rPr>
      </w:pPr>
      <w:r>
        <w:rPr>
          <w:rStyle w:val="92"/>
          <w:rFonts w:hint="default" w:cs="Times New Roman"/>
          <w:sz w:val="28"/>
          <w:szCs w:val="28"/>
          <w:lang w:val="en-US"/>
        </w:rPr>
        <w:t xml:space="preserve">- </w:t>
      </w:r>
      <w:r>
        <w:rPr>
          <w:rStyle w:val="92"/>
          <w:rFonts w:hint="default" w:ascii="Times New Roman" w:hAnsi="Times New Roman" w:cs="Times New Roman"/>
          <w:sz w:val="28"/>
          <w:szCs w:val="28"/>
        </w:rPr>
        <w:t>Vai trò AI (Role):</w:t>
      </w:r>
      <w:r>
        <w:rPr>
          <w:rFonts w:hint="default" w:ascii="Times New Roman" w:hAnsi="Times New Roman" w:cs="Times New Roman"/>
          <w:sz w:val="28"/>
          <w:szCs w:val="28"/>
        </w:rPr>
        <w:t xml:space="preserve"> không chỉ định, nhưng ngầm hiểu là </w:t>
      </w:r>
      <w:r>
        <w:rPr>
          <w:rStyle w:val="31"/>
          <w:rFonts w:hint="default" w:ascii="Times New Roman" w:hAnsi="Times New Roman" w:cs="Times New Roman"/>
          <w:sz w:val="28"/>
          <w:szCs w:val="28"/>
        </w:rPr>
        <w:t>người tư vấn công cụ</w:t>
      </w:r>
    </w:p>
    <w:p w14:paraId="4E6424DE">
      <w:pPr>
        <w:pStyle w:val="85"/>
        <w:keepNext w:val="0"/>
        <w:keepLines w:val="0"/>
        <w:widowControl/>
        <w:suppressLineNumbers w:val="0"/>
        <w:rPr>
          <w:rFonts w:hint="default" w:ascii="Times New Roman" w:hAnsi="Times New Roman" w:cs="Times New Roman"/>
          <w:sz w:val="28"/>
          <w:szCs w:val="28"/>
        </w:rPr>
      </w:pPr>
      <w:r>
        <w:rPr>
          <w:rStyle w:val="92"/>
          <w:rFonts w:hint="default" w:cs="Times New Roman"/>
          <w:sz w:val="28"/>
          <w:szCs w:val="28"/>
          <w:lang w:val="en-US"/>
        </w:rPr>
        <w:t xml:space="preserve">- </w:t>
      </w:r>
      <w:r>
        <w:rPr>
          <w:rStyle w:val="92"/>
          <w:rFonts w:hint="default" w:ascii="Times New Roman" w:hAnsi="Times New Roman" w:cs="Times New Roman"/>
          <w:sz w:val="28"/>
          <w:szCs w:val="28"/>
        </w:rPr>
        <w:t>Nhiệm vụ (Task):</w:t>
      </w:r>
      <w:r>
        <w:rPr>
          <w:rFonts w:hint="default" w:ascii="Times New Roman" w:hAnsi="Times New Roman" w:cs="Times New Roman"/>
          <w:sz w:val="28"/>
          <w:szCs w:val="28"/>
        </w:rPr>
        <w:t xml:space="preserve"> </w:t>
      </w:r>
      <w:r>
        <w:rPr>
          <w:rStyle w:val="31"/>
          <w:rFonts w:hint="default" w:ascii="Times New Roman" w:hAnsi="Times New Roman" w:cs="Times New Roman"/>
          <w:sz w:val="28"/>
          <w:szCs w:val="28"/>
        </w:rPr>
        <w:t>liệt kê 5 ứng dụng AI miễn phí</w:t>
      </w:r>
    </w:p>
    <w:p w14:paraId="2FE8A4E9">
      <w:pPr>
        <w:pStyle w:val="85"/>
        <w:keepNext w:val="0"/>
        <w:keepLines w:val="0"/>
        <w:widowControl/>
        <w:suppressLineNumbers w:val="0"/>
        <w:rPr>
          <w:rFonts w:hint="default" w:ascii="Times New Roman" w:hAnsi="Times New Roman" w:cs="Times New Roman"/>
          <w:sz w:val="28"/>
          <w:szCs w:val="28"/>
        </w:rPr>
      </w:pPr>
      <w:r>
        <w:rPr>
          <w:rStyle w:val="92"/>
          <w:rFonts w:hint="default" w:cs="Times New Roman"/>
          <w:sz w:val="28"/>
          <w:szCs w:val="28"/>
          <w:lang w:val="en-US"/>
        </w:rPr>
        <w:t xml:space="preserve">- </w:t>
      </w:r>
      <w:r>
        <w:rPr>
          <w:rStyle w:val="92"/>
          <w:rFonts w:hint="default" w:ascii="Times New Roman" w:hAnsi="Times New Roman" w:cs="Times New Roman"/>
          <w:sz w:val="28"/>
          <w:szCs w:val="28"/>
        </w:rPr>
        <w:t>Chi tiết yêu cầu (Details):</w:t>
      </w:r>
      <w:r>
        <w:rPr>
          <w:rFonts w:hint="default" w:ascii="Times New Roman" w:hAnsi="Times New Roman" w:cs="Times New Roman"/>
          <w:sz w:val="28"/>
          <w:szCs w:val="28"/>
        </w:rPr>
        <w:t xml:space="preserve"> </w:t>
      </w:r>
      <w:r>
        <w:rPr>
          <w:rStyle w:val="31"/>
          <w:rFonts w:hint="default" w:ascii="Times New Roman" w:hAnsi="Times New Roman" w:cs="Times New Roman"/>
          <w:sz w:val="28"/>
          <w:szCs w:val="28"/>
        </w:rPr>
        <w:t>ứng dụng phải giúp cải thiện kỹ năng viết và sáng tạo nội dung, số lượng = 5</w:t>
      </w:r>
    </w:p>
    <w:p w14:paraId="36B05011">
      <w:pPr>
        <w:pStyle w:val="85"/>
        <w:keepNext w:val="0"/>
        <w:keepLines w:val="0"/>
        <w:widowControl/>
        <w:suppressLineNumbers w:val="0"/>
        <w:rPr>
          <w:rFonts w:hint="default" w:ascii="Times New Roman" w:hAnsi="Times New Roman" w:cs="Times New Roman"/>
          <w:sz w:val="28"/>
          <w:szCs w:val="28"/>
        </w:rPr>
      </w:pPr>
      <w:r>
        <w:rPr>
          <w:rStyle w:val="92"/>
          <w:rFonts w:hint="default" w:cs="Times New Roman"/>
          <w:sz w:val="28"/>
          <w:szCs w:val="28"/>
          <w:lang w:val="en-US"/>
        </w:rPr>
        <w:t xml:space="preserve">- </w:t>
      </w:r>
      <w:r>
        <w:rPr>
          <w:rStyle w:val="92"/>
          <w:rFonts w:hint="default" w:ascii="Times New Roman" w:hAnsi="Times New Roman" w:cs="Times New Roman"/>
          <w:sz w:val="28"/>
          <w:szCs w:val="28"/>
        </w:rPr>
        <w:t>Đối tượng (Audience):</w:t>
      </w:r>
      <w:r>
        <w:rPr>
          <w:rFonts w:hint="default" w:ascii="Times New Roman" w:hAnsi="Times New Roman" w:cs="Times New Roman"/>
          <w:sz w:val="28"/>
          <w:szCs w:val="28"/>
        </w:rPr>
        <w:t xml:space="preserve"> </w:t>
      </w:r>
      <w:r>
        <w:rPr>
          <w:rStyle w:val="31"/>
          <w:rFonts w:hint="default" w:ascii="Times New Roman" w:hAnsi="Times New Roman" w:cs="Times New Roman"/>
          <w:sz w:val="28"/>
          <w:szCs w:val="28"/>
        </w:rPr>
        <w:t>người học viết, người sáng tạo nội dung cần công cụ AI</w:t>
      </w:r>
    </w:p>
    <w:p w14:paraId="4C82B2B2">
      <w:pPr>
        <w:pStyle w:val="85"/>
        <w:keepNext w:val="0"/>
        <w:keepLines w:val="0"/>
        <w:widowControl/>
        <w:suppressLineNumbers w:val="0"/>
        <w:rPr>
          <w:rStyle w:val="31"/>
          <w:rFonts w:hint="default" w:ascii="Times New Roman" w:hAnsi="Times New Roman" w:cs="Times New Roman"/>
          <w:sz w:val="28"/>
          <w:szCs w:val="28"/>
        </w:rPr>
      </w:pPr>
      <w:r>
        <w:rPr>
          <w:rStyle w:val="92"/>
          <w:rFonts w:hint="default" w:cs="Times New Roman"/>
          <w:sz w:val="28"/>
          <w:szCs w:val="28"/>
          <w:lang w:val="en-US"/>
        </w:rPr>
        <w:t xml:space="preserve">- </w:t>
      </w:r>
      <w:r>
        <w:rPr>
          <w:rStyle w:val="92"/>
          <w:rFonts w:hint="default" w:ascii="Times New Roman" w:hAnsi="Times New Roman" w:cs="Times New Roman"/>
          <w:sz w:val="28"/>
          <w:szCs w:val="28"/>
        </w:rPr>
        <w:t>Định dạng/Phong cách (Format/Style):</w:t>
      </w:r>
      <w:r>
        <w:rPr>
          <w:rFonts w:hint="default" w:ascii="Times New Roman" w:hAnsi="Times New Roman" w:cs="Times New Roman"/>
          <w:sz w:val="28"/>
          <w:szCs w:val="28"/>
        </w:rPr>
        <w:t xml:space="preserve"> </w:t>
      </w:r>
      <w:r>
        <w:rPr>
          <w:rStyle w:val="31"/>
          <w:rFonts w:hint="default" w:ascii="Times New Roman" w:hAnsi="Times New Roman" w:cs="Times New Roman"/>
          <w:sz w:val="28"/>
          <w:szCs w:val="28"/>
        </w:rPr>
        <w:t>bảng 2 cột: Tên – Mục đích sử dụng</w:t>
      </w:r>
    </w:p>
    <w:p w14:paraId="07C9D2F3">
      <w:pPr>
        <w:pStyle w:val="4"/>
        <w:keepNext w:val="0"/>
        <w:keepLines w:val="0"/>
        <w:widowControl/>
        <w:suppressLineNumbers w:val="0"/>
        <w:rPr>
          <w:rFonts w:hint="default" w:ascii="Times New Roman" w:hAnsi="Times New Roman" w:cs="Times New Roman"/>
          <w:sz w:val="28"/>
          <w:szCs w:val="28"/>
        </w:rPr>
      </w:pPr>
      <w:r>
        <w:rPr>
          <w:rStyle w:val="92"/>
          <w:rFonts w:hint="default" w:ascii="Times New Roman" w:hAnsi="Times New Roman" w:cs="Times New Roman"/>
          <w:b/>
          <w:bCs/>
          <w:sz w:val="28"/>
          <w:szCs w:val="28"/>
        </w:rPr>
        <w:t>Prompt 3</w:t>
      </w:r>
    </w:p>
    <w:p w14:paraId="30E848E6">
      <w:pPr>
        <w:pStyle w:val="85"/>
        <w:keepNext w:val="0"/>
        <w:keepLines w:val="0"/>
        <w:widowControl/>
        <w:suppressLineNumbers w:val="0"/>
        <w:rPr>
          <w:rFonts w:hint="default" w:ascii="Times New Roman" w:hAnsi="Times New Roman" w:cs="Times New Roman"/>
          <w:sz w:val="28"/>
          <w:szCs w:val="28"/>
        </w:rPr>
      </w:pPr>
      <w:r>
        <w:rPr>
          <w:rStyle w:val="31"/>
          <w:rFonts w:hint="default" w:ascii="Times New Roman" w:hAnsi="Times New Roman" w:cs="Times New Roman"/>
          <w:sz w:val="28"/>
          <w:szCs w:val="28"/>
        </w:rPr>
        <w:t>“Giải thích cách lên kế hoạch tuần hiệu quả cho sinh viên mới vào trường, dùng ví dụ cụ thể, trình bày bằng bullet point.”</w:t>
      </w:r>
    </w:p>
    <w:p w14:paraId="5DF7174F">
      <w:pPr>
        <w:pStyle w:val="85"/>
        <w:keepNext w:val="0"/>
        <w:keepLines w:val="0"/>
        <w:widowControl/>
        <w:suppressLineNumbers w:val="0"/>
        <w:rPr>
          <w:rFonts w:hint="default" w:ascii="Times New Roman" w:hAnsi="Times New Roman" w:cs="Times New Roman"/>
          <w:sz w:val="28"/>
          <w:szCs w:val="28"/>
        </w:rPr>
      </w:pPr>
      <w:r>
        <w:rPr>
          <w:rStyle w:val="92"/>
          <w:rFonts w:hint="default" w:cs="Times New Roman"/>
          <w:sz w:val="28"/>
          <w:szCs w:val="28"/>
          <w:lang w:val="en-US"/>
        </w:rPr>
        <w:t xml:space="preserve">- </w:t>
      </w:r>
      <w:r>
        <w:rPr>
          <w:rStyle w:val="92"/>
          <w:rFonts w:hint="default" w:ascii="Times New Roman" w:hAnsi="Times New Roman" w:cs="Times New Roman"/>
          <w:sz w:val="28"/>
          <w:szCs w:val="28"/>
        </w:rPr>
        <w:t>Vai trò AI (Role):</w:t>
      </w:r>
      <w:r>
        <w:rPr>
          <w:rFonts w:hint="default" w:ascii="Times New Roman" w:hAnsi="Times New Roman" w:cs="Times New Roman"/>
          <w:sz w:val="28"/>
          <w:szCs w:val="28"/>
        </w:rPr>
        <w:t xml:space="preserve"> không nêu rõ, nhưng ngầm hiểu là </w:t>
      </w:r>
      <w:r>
        <w:rPr>
          <w:rStyle w:val="31"/>
          <w:rFonts w:hint="default" w:ascii="Times New Roman" w:hAnsi="Times New Roman" w:cs="Times New Roman"/>
          <w:sz w:val="28"/>
          <w:szCs w:val="28"/>
        </w:rPr>
        <w:t>người hướng dẫn sinh viên quản lý thời gian</w:t>
      </w:r>
    </w:p>
    <w:p w14:paraId="14712020">
      <w:pPr>
        <w:pStyle w:val="85"/>
        <w:keepNext w:val="0"/>
        <w:keepLines w:val="0"/>
        <w:widowControl/>
        <w:suppressLineNumbers w:val="0"/>
        <w:rPr>
          <w:rFonts w:hint="default" w:ascii="Times New Roman" w:hAnsi="Times New Roman" w:cs="Times New Roman"/>
          <w:sz w:val="28"/>
          <w:szCs w:val="28"/>
        </w:rPr>
      </w:pPr>
      <w:r>
        <w:rPr>
          <w:rStyle w:val="92"/>
          <w:rFonts w:hint="default" w:cs="Times New Roman"/>
          <w:sz w:val="28"/>
          <w:szCs w:val="28"/>
          <w:lang w:val="en-US"/>
        </w:rPr>
        <w:t xml:space="preserve">- </w:t>
      </w:r>
      <w:r>
        <w:rPr>
          <w:rStyle w:val="92"/>
          <w:rFonts w:hint="default" w:ascii="Times New Roman" w:hAnsi="Times New Roman" w:cs="Times New Roman"/>
          <w:sz w:val="28"/>
          <w:szCs w:val="28"/>
        </w:rPr>
        <w:t>Nhiệm vụ (Task):</w:t>
      </w:r>
      <w:r>
        <w:rPr>
          <w:rFonts w:hint="default" w:ascii="Times New Roman" w:hAnsi="Times New Roman" w:cs="Times New Roman"/>
          <w:sz w:val="28"/>
          <w:szCs w:val="28"/>
        </w:rPr>
        <w:t xml:space="preserve"> </w:t>
      </w:r>
      <w:r>
        <w:rPr>
          <w:rStyle w:val="31"/>
          <w:rFonts w:hint="default" w:ascii="Times New Roman" w:hAnsi="Times New Roman" w:cs="Times New Roman"/>
          <w:sz w:val="28"/>
          <w:szCs w:val="28"/>
        </w:rPr>
        <w:t>giải thích cách lên kế hoạch tuần hiệu quả</w:t>
      </w:r>
    </w:p>
    <w:p w14:paraId="100F78AD">
      <w:pPr>
        <w:pStyle w:val="85"/>
        <w:keepNext w:val="0"/>
        <w:keepLines w:val="0"/>
        <w:widowControl/>
        <w:suppressLineNumbers w:val="0"/>
        <w:rPr>
          <w:rFonts w:hint="default" w:ascii="Times New Roman" w:hAnsi="Times New Roman" w:cs="Times New Roman"/>
          <w:sz w:val="28"/>
          <w:szCs w:val="28"/>
        </w:rPr>
      </w:pPr>
      <w:r>
        <w:rPr>
          <w:rStyle w:val="92"/>
          <w:rFonts w:hint="default" w:cs="Times New Roman"/>
          <w:sz w:val="28"/>
          <w:szCs w:val="28"/>
          <w:lang w:val="en-US"/>
        </w:rPr>
        <w:t xml:space="preserve">- </w:t>
      </w:r>
      <w:r>
        <w:rPr>
          <w:rStyle w:val="92"/>
          <w:rFonts w:hint="default" w:ascii="Times New Roman" w:hAnsi="Times New Roman" w:cs="Times New Roman"/>
          <w:sz w:val="28"/>
          <w:szCs w:val="28"/>
        </w:rPr>
        <w:t>Chi tiết yêu cầu (Details):</w:t>
      </w:r>
      <w:r>
        <w:rPr>
          <w:rFonts w:hint="default" w:ascii="Times New Roman" w:hAnsi="Times New Roman" w:cs="Times New Roman"/>
          <w:sz w:val="28"/>
          <w:szCs w:val="28"/>
        </w:rPr>
        <w:t xml:space="preserve"> </w:t>
      </w:r>
      <w:r>
        <w:rPr>
          <w:rStyle w:val="31"/>
          <w:rFonts w:hint="default" w:ascii="Times New Roman" w:hAnsi="Times New Roman" w:cs="Times New Roman"/>
          <w:sz w:val="28"/>
          <w:szCs w:val="28"/>
        </w:rPr>
        <w:t>có ví dụ cụ thể để minh họa</w:t>
      </w:r>
    </w:p>
    <w:p w14:paraId="41C48A92">
      <w:pPr>
        <w:pStyle w:val="85"/>
        <w:keepNext w:val="0"/>
        <w:keepLines w:val="0"/>
        <w:widowControl/>
        <w:suppressLineNumbers w:val="0"/>
        <w:rPr>
          <w:rFonts w:hint="default" w:ascii="Times New Roman" w:hAnsi="Times New Roman" w:cs="Times New Roman"/>
          <w:sz w:val="28"/>
          <w:szCs w:val="28"/>
        </w:rPr>
      </w:pPr>
      <w:r>
        <w:rPr>
          <w:rStyle w:val="92"/>
          <w:rFonts w:hint="default" w:cs="Times New Roman"/>
          <w:sz w:val="28"/>
          <w:szCs w:val="28"/>
          <w:lang w:val="en-US"/>
        </w:rPr>
        <w:t xml:space="preserve">- </w:t>
      </w:r>
      <w:r>
        <w:rPr>
          <w:rStyle w:val="92"/>
          <w:rFonts w:hint="default" w:ascii="Times New Roman" w:hAnsi="Times New Roman" w:cs="Times New Roman"/>
          <w:sz w:val="28"/>
          <w:szCs w:val="28"/>
        </w:rPr>
        <w:t>Đối tượng (Audience):</w:t>
      </w:r>
      <w:r>
        <w:rPr>
          <w:rFonts w:hint="default" w:ascii="Times New Roman" w:hAnsi="Times New Roman" w:cs="Times New Roman"/>
          <w:sz w:val="28"/>
          <w:szCs w:val="28"/>
        </w:rPr>
        <w:t xml:space="preserve"> </w:t>
      </w:r>
      <w:r>
        <w:rPr>
          <w:rStyle w:val="31"/>
          <w:rFonts w:hint="default" w:ascii="Times New Roman" w:hAnsi="Times New Roman" w:cs="Times New Roman"/>
          <w:sz w:val="28"/>
          <w:szCs w:val="28"/>
        </w:rPr>
        <w:t>sinh viên mới vào trường</w:t>
      </w:r>
    </w:p>
    <w:p w14:paraId="71050B2B">
      <w:pPr>
        <w:pStyle w:val="85"/>
        <w:keepNext w:val="0"/>
        <w:keepLines w:val="0"/>
        <w:widowControl/>
        <w:suppressLineNumbers w:val="0"/>
        <w:rPr>
          <w:rStyle w:val="31"/>
          <w:rFonts w:hint="default" w:ascii="Times New Roman" w:hAnsi="Times New Roman" w:cs="Times New Roman"/>
          <w:sz w:val="28"/>
          <w:szCs w:val="28"/>
        </w:rPr>
      </w:pPr>
      <w:r>
        <w:rPr>
          <w:rStyle w:val="92"/>
          <w:rFonts w:hint="default" w:cs="Times New Roman"/>
          <w:sz w:val="28"/>
          <w:szCs w:val="28"/>
          <w:lang w:val="en-US"/>
        </w:rPr>
        <w:t xml:space="preserve">- </w:t>
      </w:r>
      <w:r>
        <w:rPr>
          <w:rStyle w:val="92"/>
          <w:rFonts w:hint="default" w:ascii="Times New Roman" w:hAnsi="Times New Roman" w:cs="Times New Roman"/>
          <w:sz w:val="28"/>
          <w:szCs w:val="28"/>
        </w:rPr>
        <w:t>Định dạng/Phong cách (Format/Style):</w:t>
      </w:r>
      <w:r>
        <w:rPr>
          <w:rFonts w:hint="default" w:ascii="Times New Roman" w:hAnsi="Times New Roman" w:cs="Times New Roman"/>
          <w:sz w:val="28"/>
          <w:szCs w:val="28"/>
        </w:rPr>
        <w:t xml:space="preserve"> </w:t>
      </w:r>
      <w:r>
        <w:rPr>
          <w:rStyle w:val="31"/>
          <w:rFonts w:hint="default" w:ascii="Times New Roman" w:hAnsi="Times New Roman" w:cs="Times New Roman"/>
          <w:sz w:val="28"/>
          <w:szCs w:val="28"/>
        </w:rPr>
        <w:t>bullet point (danh sách gạch đầu dòng)</w:t>
      </w:r>
    </w:p>
    <w:p w14:paraId="24578088">
      <w:pPr>
        <w:pStyle w:val="85"/>
        <w:keepNext w:val="0"/>
        <w:keepLines w:val="0"/>
        <w:widowControl/>
        <w:suppressLineNumbers w:val="0"/>
        <w:rPr>
          <w:rStyle w:val="31"/>
          <w:rFonts w:hint="default" w:cs="Times New Roman"/>
          <w:i w:val="0"/>
          <w:iCs w:val="0"/>
          <w:sz w:val="28"/>
          <w:szCs w:val="28"/>
          <w:lang w:val="en-US"/>
        </w:rPr>
      </w:pPr>
      <w:r>
        <w:rPr>
          <w:rStyle w:val="31"/>
          <w:rFonts w:hint="default" w:cs="Times New Roman"/>
          <w:i w:val="0"/>
          <w:iCs w:val="0"/>
          <w:sz w:val="28"/>
          <w:szCs w:val="28"/>
          <w:lang w:val="en-US"/>
        </w:rPr>
        <w:t>Câu 8:</w:t>
      </w:r>
    </w:p>
    <w:p w14:paraId="1D14C98D">
      <w:pPr>
        <w:pStyle w:val="85"/>
        <w:keepNext w:val="0"/>
        <w:keepLines w:val="0"/>
        <w:widowControl/>
        <w:suppressLineNumbers w:val="0"/>
        <w:rPr>
          <w:rStyle w:val="31"/>
          <w:rFonts w:hint="default" w:cs="Times New Roman"/>
          <w:i w:val="0"/>
          <w:iCs w:val="0"/>
          <w:sz w:val="28"/>
          <w:szCs w:val="28"/>
          <w:lang w:val="en-US"/>
        </w:rPr>
      </w:pPr>
      <w:r>
        <w:rPr>
          <w:rStyle w:val="31"/>
          <w:rFonts w:hint="default" w:cs="Times New Roman"/>
          <w:i w:val="0"/>
          <w:iCs w:val="0"/>
          <w:sz w:val="28"/>
          <w:szCs w:val="28"/>
          <w:lang w:val="en-US"/>
        </w:rPr>
        <w:t>- Phản hồi của AI (ChatGPT):</w:t>
      </w:r>
    </w:p>
    <w:p w14:paraId="6FCBE5E4">
      <w:pPr>
        <w:pStyle w:val="85"/>
        <w:keepNext w:val="0"/>
        <w:keepLines w:val="0"/>
        <w:widowControl/>
        <w:suppressLineNumbers w:val="0"/>
        <w:rPr>
          <w:rStyle w:val="31"/>
          <w:rFonts w:hint="default" w:cs="Times New Roman"/>
          <w:i w:val="0"/>
          <w:iCs w:val="0"/>
          <w:sz w:val="28"/>
          <w:szCs w:val="28"/>
          <w:lang w:val="en-US"/>
        </w:rPr>
      </w:pPr>
      <w:r>
        <w:rPr>
          <w:rStyle w:val="31"/>
          <w:rFonts w:hint="default" w:cs="Times New Roman"/>
          <w:i w:val="0"/>
          <w:iCs w:val="0"/>
          <w:sz w:val="28"/>
          <w:szCs w:val="28"/>
          <w:lang w:val="en-US"/>
        </w:rPr>
        <w:t>+ Giải thích chung chung: Không có, cũng khá đánh vào trong tâm và dễ hiểu</w:t>
      </w:r>
    </w:p>
    <w:p w14:paraId="730FA149">
      <w:pPr>
        <w:pStyle w:val="85"/>
        <w:keepNext w:val="0"/>
        <w:keepLines w:val="0"/>
        <w:widowControl/>
        <w:suppressLineNumbers w:val="0"/>
        <w:rPr>
          <w:rStyle w:val="31"/>
          <w:rFonts w:hint="default" w:cs="Times New Roman"/>
          <w:i w:val="0"/>
          <w:iCs w:val="0"/>
          <w:sz w:val="28"/>
          <w:szCs w:val="28"/>
          <w:lang w:val="en-US"/>
        </w:rPr>
      </w:pPr>
      <w:r>
        <w:rPr>
          <w:rStyle w:val="31"/>
          <w:rFonts w:hint="default" w:cs="Times New Roman"/>
          <w:i w:val="0"/>
          <w:iCs w:val="0"/>
          <w:sz w:val="28"/>
          <w:szCs w:val="28"/>
          <w:lang w:val="en-US"/>
        </w:rPr>
        <w:t>+ Có ví dụ cụ thể</w:t>
      </w:r>
    </w:p>
    <w:p w14:paraId="2465B4B4">
      <w:pPr>
        <w:pStyle w:val="85"/>
        <w:keepNext w:val="0"/>
        <w:keepLines w:val="0"/>
        <w:widowControl/>
        <w:suppressLineNumbers w:val="0"/>
        <w:rPr>
          <w:rStyle w:val="31"/>
          <w:rFonts w:hint="default" w:cs="Times New Roman"/>
          <w:i w:val="0"/>
          <w:iCs w:val="0"/>
          <w:sz w:val="28"/>
          <w:szCs w:val="28"/>
          <w:lang w:val="en-US"/>
        </w:rPr>
      </w:pPr>
      <w:r>
        <w:rPr>
          <w:rStyle w:val="31"/>
          <w:rFonts w:hint="default" w:cs="Times New Roman"/>
          <w:i w:val="0"/>
          <w:iCs w:val="0"/>
          <w:sz w:val="28"/>
          <w:szCs w:val="28"/>
          <w:lang w:val="en-US"/>
        </w:rPr>
        <w:t>+ Khá rõ ràng cho người mới</w:t>
      </w:r>
    </w:p>
    <w:p w14:paraId="3950A9B5">
      <w:pPr>
        <w:pStyle w:val="85"/>
        <w:keepNext w:val="0"/>
        <w:keepLines w:val="0"/>
        <w:widowControl/>
        <w:suppressLineNumbers w:val="0"/>
        <w:rPr>
          <w:rFonts w:hint="default" w:ascii="Times New Roman" w:hAnsi="Times New Roman" w:eastAsia="SimSun" w:cs="Times New Roman"/>
          <w:i/>
          <w:iCs/>
          <w:sz w:val="28"/>
          <w:szCs w:val="28"/>
        </w:rPr>
      </w:pPr>
      <w:r>
        <w:rPr>
          <w:rStyle w:val="31"/>
          <w:rFonts w:hint="default" w:cs="Times New Roman"/>
          <w:i w:val="0"/>
          <w:iCs w:val="0"/>
          <w:sz w:val="28"/>
          <w:szCs w:val="28"/>
          <w:lang w:val="en-US"/>
        </w:rPr>
        <w:t xml:space="preserve">- Prompt mới, rõ ràng hơn: </w:t>
      </w:r>
      <w:r>
        <w:rPr>
          <w:rFonts w:hint="default" w:ascii="Times New Roman" w:hAnsi="Times New Roman" w:eastAsia="SimSun" w:cs="Times New Roman"/>
          <w:i/>
          <w:iCs/>
          <w:sz w:val="28"/>
          <w:szCs w:val="28"/>
        </w:rPr>
        <w:t xml:space="preserve">“Bạn là </w:t>
      </w:r>
      <w:r>
        <w:rPr>
          <w:rStyle w:val="92"/>
          <w:rFonts w:hint="default" w:ascii="Times New Roman" w:hAnsi="Times New Roman" w:eastAsia="SimSun" w:cs="Times New Roman"/>
          <w:i/>
          <w:iCs/>
          <w:sz w:val="28"/>
          <w:szCs w:val="28"/>
        </w:rPr>
        <w:t>giảng viên đại học</w:t>
      </w:r>
      <w:r>
        <w:rPr>
          <w:rFonts w:hint="default" w:ascii="Times New Roman" w:hAnsi="Times New Roman" w:eastAsia="SimSun" w:cs="Times New Roman"/>
          <w:i/>
          <w:iCs/>
          <w:sz w:val="28"/>
          <w:szCs w:val="28"/>
        </w:rPr>
        <w:t xml:space="preserve">. Hãy </w:t>
      </w:r>
      <w:r>
        <w:rPr>
          <w:rStyle w:val="92"/>
          <w:rFonts w:hint="default" w:ascii="Times New Roman" w:hAnsi="Times New Roman" w:eastAsia="SimSun" w:cs="Times New Roman"/>
          <w:i/>
          <w:iCs/>
          <w:sz w:val="28"/>
          <w:szCs w:val="28"/>
        </w:rPr>
        <w:t>giải thích khái niệm Machine Learning</w:t>
      </w:r>
      <w:r>
        <w:rPr>
          <w:rFonts w:hint="default" w:ascii="Times New Roman" w:hAnsi="Times New Roman" w:eastAsia="SimSun" w:cs="Times New Roman"/>
          <w:i/>
          <w:iCs/>
          <w:sz w:val="28"/>
          <w:szCs w:val="28"/>
        </w:rPr>
        <w:t xml:space="preserve"> dành cho </w:t>
      </w:r>
      <w:r>
        <w:rPr>
          <w:rStyle w:val="92"/>
          <w:rFonts w:hint="default" w:ascii="Times New Roman" w:hAnsi="Times New Roman" w:eastAsia="SimSun" w:cs="Times New Roman"/>
          <w:i/>
          <w:iCs/>
          <w:sz w:val="28"/>
          <w:szCs w:val="28"/>
        </w:rPr>
        <w:t>người mới bắt đầu học lập trình AI cơ bản</w:t>
      </w:r>
      <w:r>
        <w:rPr>
          <w:rFonts w:hint="default" w:ascii="Times New Roman" w:hAnsi="Times New Roman" w:eastAsia="SimSun" w:cs="Times New Roman"/>
          <w:i/>
          <w:iCs/>
          <w:sz w:val="28"/>
          <w:szCs w:val="28"/>
        </w:rPr>
        <w:t xml:space="preserve">. Trình bày ngắn gọn </w:t>
      </w:r>
      <w:r>
        <w:rPr>
          <w:rStyle w:val="92"/>
          <w:rFonts w:hint="default" w:ascii="Times New Roman" w:hAnsi="Times New Roman" w:eastAsia="SimSun" w:cs="Times New Roman"/>
          <w:i/>
          <w:iCs/>
          <w:sz w:val="28"/>
          <w:szCs w:val="28"/>
        </w:rPr>
        <w:t>dưới 200 từ</w:t>
      </w:r>
      <w:r>
        <w:rPr>
          <w:rFonts w:hint="default" w:ascii="Times New Roman" w:hAnsi="Times New Roman" w:eastAsia="SimSun" w:cs="Times New Roman"/>
          <w:i/>
          <w:iCs/>
          <w:sz w:val="28"/>
          <w:szCs w:val="28"/>
        </w:rPr>
        <w:t xml:space="preserve">, có kèm </w:t>
      </w:r>
      <w:r>
        <w:rPr>
          <w:rStyle w:val="92"/>
          <w:rFonts w:hint="default" w:ascii="Times New Roman" w:hAnsi="Times New Roman" w:eastAsia="SimSun" w:cs="Times New Roman"/>
          <w:i/>
          <w:iCs/>
          <w:sz w:val="28"/>
          <w:szCs w:val="28"/>
        </w:rPr>
        <w:t>1 ví dụ minh họa thực tế</w:t>
      </w:r>
      <w:r>
        <w:rPr>
          <w:rFonts w:hint="default" w:ascii="Times New Roman" w:hAnsi="Times New Roman" w:eastAsia="SimSun" w:cs="Times New Roman"/>
          <w:i/>
          <w:iCs/>
          <w:sz w:val="28"/>
          <w:szCs w:val="28"/>
        </w:rPr>
        <w:t xml:space="preserve">, và </w:t>
      </w:r>
      <w:r>
        <w:rPr>
          <w:rStyle w:val="92"/>
          <w:rFonts w:hint="default" w:ascii="Times New Roman" w:hAnsi="Times New Roman" w:eastAsia="SimSun" w:cs="Times New Roman"/>
          <w:i/>
          <w:iCs/>
          <w:sz w:val="28"/>
          <w:szCs w:val="28"/>
        </w:rPr>
        <w:t>trình bày bằng gạch đầu dòng</w:t>
      </w:r>
      <w:r>
        <w:rPr>
          <w:rFonts w:hint="default" w:ascii="Times New Roman" w:hAnsi="Times New Roman" w:eastAsia="SimSun" w:cs="Times New Roman"/>
          <w:i/>
          <w:iCs/>
          <w:sz w:val="28"/>
          <w:szCs w:val="28"/>
        </w:rPr>
        <w:t xml:space="preserve"> để dễ hiểu.”</w:t>
      </w:r>
    </w:p>
    <w:p w14:paraId="53AF20B0">
      <w:pPr>
        <w:pStyle w:val="85"/>
        <w:keepNext w:val="0"/>
        <w:keepLines w:val="0"/>
        <w:widowControl/>
        <w:suppressLineNumbers w:val="0"/>
        <w:rPr>
          <w:rFonts w:hint="default" w:ascii="Times New Roman" w:hAnsi="Times New Roman" w:eastAsia="SimSun" w:cs="Times New Roman"/>
          <w:i/>
          <w:iCs/>
          <w:sz w:val="28"/>
          <w:szCs w:val="28"/>
        </w:rPr>
      </w:pPr>
    </w:p>
    <w:p w14:paraId="21C328A8">
      <w:pPr>
        <w:pStyle w:val="85"/>
        <w:keepNext w:val="0"/>
        <w:keepLines w:val="0"/>
        <w:widowControl/>
        <w:suppressLineNumbers w:val="0"/>
        <w:rPr>
          <w:rFonts w:hint="default" w:cs="Times New Roman"/>
          <w:i w:val="0"/>
          <w:iCs w:val="0"/>
          <w:sz w:val="28"/>
          <w:szCs w:val="28"/>
          <w:lang w:val="en-US"/>
        </w:rPr>
      </w:pPr>
      <w:r>
        <w:rPr>
          <w:rFonts w:hint="default" w:cs="Times New Roman"/>
          <w:i w:val="0"/>
          <w:iCs w:val="0"/>
          <w:sz w:val="28"/>
          <w:szCs w:val="28"/>
          <w:lang w:val="en-US"/>
        </w:rPr>
        <w:t>Câu 9:</w:t>
      </w:r>
    </w:p>
    <w:p w14:paraId="532C3F18">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1. Role Prompting</w:t>
      </w:r>
    </w:p>
    <w:p w14:paraId="2FE1A36A">
      <w:pPr>
        <w:pStyle w:val="85"/>
        <w:keepNext w:val="0"/>
        <w:keepLines w:val="0"/>
        <w:widowControl/>
        <w:suppressLineNumbers w:val="0"/>
        <w:rPr>
          <w:rStyle w:val="92"/>
          <w:rFonts w:hint="default" w:ascii="Times New Roman" w:hAnsi="Times New Roman" w:cs="Times New Roman"/>
          <w:sz w:val="28"/>
          <w:szCs w:val="28"/>
        </w:rPr>
      </w:pPr>
      <w:r>
        <w:rPr>
          <w:rStyle w:val="92"/>
          <w:rFonts w:hint="default" w:ascii="Times New Roman" w:hAnsi="Times New Roman" w:cs="Times New Roman"/>
          <w:sz w:val="28"/>
          <w:szCs w:val="28"/>
        </w:rPr>
        <w:t>Prompt:</w:t>
      </w:r>
    </w:p>
    <w:p w14:paraId="5B523767">
      <w:pPr>
        <w:pStyle w:val="8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“Bạn là một </w:t>
      </w:r>
      <w:r>
        <w:rPr>
          <w:rStyle w:val="92"/>
          <w:rFonts w:hint="default" w:ascii="Times New Roman" w:hAnsi="Times New Roman" w:cs="Times New Roman"/>
          <w:sz w:val="28"/>
          <w:szCs w:val="28"/>
        </w:rPr>
        <w:t>giáo viên trung học</w:t>
      </w:r>
      <w:r>
        <w:rPr>
          <w:rFonts w:hint="default" w:ascii="Times New Roman" w:hAnsi="Times New Roman" w:cs="Times New Roman"/>
          <w:sz w:val="28"/>
          <w:szCs w:val="28"/>
        </w:rPr>
        <w:t xml:space="preserve">, hãy giải thích cho học sinh cách </w:t>
      </w:r>
      <w:r>
        <w:rPr>
          <w:rStyle w:val="92"/>
          <w:rFonts w:hint="default" w:ascii="Times New Roman" w:hAnsi="Times New Roman" w:cs="Times New Roman"/>
          <w:sz w:val="28"/>
          <w:szCs w:val="28"/>
        </w:rPr>
        <w:t>AI đang được ứng dụng trong giáo dục</w:t>
      </w:r>
      <w:r>
        <w:rPr>
          <w:rFonts w:hint="default" w:ascii="Times New Roman" w:hAnsi="Times New Roman" w:cs="Times New Roman"/>
          <w:sz w:val="28"/>
          <w:szCs w:val="28"/>
        </w:rPr>
        <w:t xml:space="preserve"> và đưa ra 3 ví dụ thực tế.”</w:t>
      </w:r>
    </w:p>
    <w:p w14:paraId="04A7076E">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2. Format Prompting</w:t>
      </w:r>
    </w:p>
    <w:p w14:paraId="224A2591">
      <w:pPr>
        <w:pStyle w:val="85"/>
        <w:keepNext w:val="0"/>
        <w:keepLines w:val="0"/>
        <w:widowControl/>
        <w:suppressLineNumbers w:val="0"/>
        <w:rPr>
          <w:rStyle w:val="92"/>
          <w:rFonts w:hint="default" w:cs="Times New Roman"/>
          <w:sz w:val="28"/>
          <w:szCs w:val="28"/>
          <w:lang w:val="en-US"/>
        </w:rPr>
      </w:pPr>
      <w:r>
        <w:rPr>
          <w:rStyle w:val="92"/>
          <w:rFonts w:hint="default" w:ascii="Times New Roman" w:hAnsi="Times New Roman" w:cs="Times New Roman"/>
          <w:sz w:val="28"/>
          <w:szCs w:val="28"/>
        </w:rPr>
        <w:t>Prompt</w:t>
      </w:r>
      <w:r>
        <w:rPr>
          <w:rStyle w:val="92"/>
          <w:rFonts w:hint="default" w:cs="Times New Roman"/>
          <w:sz w:val="28"/>
          <w:szCs w:val="28"/>
          <w:lang w:val="en-US"/>
        </w:rPr>
        <w:t>:</w:t>
      </w:r>
    </w:p>
    <w:p w14:paraId="0CCE5E0D">
      <w:pPr>
        <w:pStyle w:val="8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“Hãy liệt kê </w:t>
      </w:r>
      <w:r>
        <w:rPr>
          <w:rStyle w:val="92"/>
          <w:rFonts w:hint="default" w:ascii="Times New Roman" w:hAnsi="Times New Roman" w:cs="Times New Roman"/>
          <w:sz w:val="28"/>
          <w:szCs w:val="28"/>
        </w:rPr>
        <w:t>5 ứng dụng AI trong giáo dục</w:t>
      </w:r>
      <w:r>
        <w:rPr>
          <w:rFonts w:hint="default" w:ascii="Times New Roman" w:hAnsi="Times New Roman" w:cs="Times New Roman"/>
          <w:sz w:val="28"/>
          <w:szCs w:val="28"/>
        </w:rPr>
        <w:t xml:space="preserve"> và trình bày </w:t>
      </w:r>
      <w:r>
        <w:rPr>
          <w:rStyle w:val="92"/>
          <w:rFonts w:hint="default" w:ascii="Times New Roman" w:hAnsi="Times New Roman" w:cs="Times New Roman"/>
          <w:sz w:val="28"/>
          <w:szCs w:val="28"/>
        </w:rPr>
        <w:t>dưới dạng bảng</w:t>
      </w:r>
      <w:r>
        <w:rPr>
          <w:rFonts w:hint="default" w:ascii="Times New Roman" w:hAnsi="Times New Roman" w:cs="Times New Roman"/>
          <w:sz w:val="28"/>
          <w:szCs w:val="28"/>
        </w:rPr>
        <w:t xml:space="preserve"> với 2 cột: Ứng dụng – Lợi ích.”</w:t>
      </w:r>
    </w:p>
    <w:p w14:paraId="0CDFC711">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 Context Prompting</w:t>
      </w:r>
    </w:p>
    <w:p w14:paraId="457A9792">
      <w:pPr>
        <w:pStyle w:val="85"/>
        <w:keepNext w:val="0"/>
        <w:keepLines w:val="0"/>
        <w:widowControl/>
        <w:suppressLineNumbers w:val="0"/>
        <w:rPr>
          <w:rStyle w:val="92"/>
          <w:rFonts w:hint="default" w:ascii="Times New Roman" w:hAnsi="Times New Roman" w:cs="Times New Roman"/>
          <w:sz w:val="28"/>
          <w:szCs w:val="28"/>
        </w:rPr>
      </w:pPr>
      <w:r>
        <w:rPr>
          <w:rStyle w:val="92"/>
          <w:rFonts w:hint="default" w:ascii="Times New Roman" w:hAnsi="Times New Roman" w:cs="Times New Roman"/>
          <w:sz w:val="28"/>
          <w:szCs w:val="28"/>
        </w:rPr>
        <w:t>Prompt:</w:t>
      </w:r>
    </w:p>
    <w:p w14:paraId="028CE42E">
      <w:pPr>
        <w:pStyle w:val="8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“Hãy giải thích cách </w:t>
      </w:r>
      <w:r>
        <w:rPr>
          <w:rStyle w:val="92"/>
          <w:rFonts w:hint="default" w:ascii="Times New Roman" w:hAnsi="Times New Roman" w:cs="Times New Roman"/>
          <w:sz w:val="28"/>
          <w:szCs w:val="28"/>
        </w:rPr>
        <w:t>AI có thể hỗ trợ sinh viên năm nhất ở đại học</w:t>
      </w:r>
      <w:r>
        <w:rPr>
          <w:rFonts w:hint="default" w:ascii="Times New Roman" w:hAnsi="Times New Roman" w:cs="Times New Roman"/>
          <w:sz w:val="28"/>
          <w:szCs w:val="28"/>
        </w:rPr>
        <w:t xml:space="preserve"> trong việc học tập, quản lý thời gian và tự học. Đưa ví dụ minh họa cụ thể.”</w:t>
      </w:r>
    </w:p>
    <w:p w14:paraId="2BCF1D64">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So sánh 3 loại prompt</w:t>
      </w:r>
    </w:p>
    <w:p w14:paraId="62D44320">
      <w:pPr>
        <w:pStyle w:val="85"/>
        <w:keepNext w:val="0"/>
        <w:keepLines w:val="0"/>
        <w:widowControl/>
        <w:suppressLineNumbers w:val="0"/>
        <w:rPr>
          <w:rFonts w:hint="default" w:ascii="Times New Roman" w:hAnsi="Times New Roman" w:cs="Times New Roman"/>
          <w:sz w:val="28"/>
          <w:szCs w:val="28"/>
        </w:rPr>
      </w:pPr>
      <w:r>
        <w:rPr>
          <w:rStyle w:val="92"/>
          <w:rFonts w:hint="default" w:cs="Times New Roman"/>
          <w:sz w:val="28"/>
          <w:szCs w:val="28"/>
          <w:lang w:val="en-US"/>
        </w:rPr>
        <w:t xml:space="preserve">- </w:t>
      </w:r>
      <w:r>
        <w:rPr>
          <w:rStyle w:val="92"/>
          <w:rFonts w:hint="default" w:ascii="Times New Roman" w:hAnsi="Times New Roman" w:cs="Times New Roman"/>
          <w:sz w:val="28"/>
          <w:szCs w:val="28"/>
        </w:rPr>
        <w:t>Role Prompting</w:t>
      </w:r>
    </w:p>
    <w:p w14:paraId="4CACD994">
      <w:pPr>
        <w:pStyle w:val="85"/>
        <w:keepNext w:val="0"/>
        <w:keepLines w:val="0"/>
        <w:widowControl/>
        <w:suppressLineNumbers w:val="0"/>
        <w:rPr>
          <w:rFonts w:hint="default" w:ascii="Times New Roman" w:hAnsi="Times New Roman" w:cs="Times New Roman"/>
          <w:sz w:val="28"/>
          <w:szCs w:val="28"/>
        </w:rPr>
      </w:pPr>
      <w:r>
        <w:rPr>
          <w:rStyle w:val="31"/>
          <w:rFonts w:hint="default" w:cs="Times New Roman"/>
          <w:sz w:val="28"/>
          <w:szCs w:val="28"/>
          <w:lang w:val="en-US"/>
        </w:rPr>
        <w:t xml:space="preserve">+ </w:t>
      </w:r>
      <w:r>
        <w:rPr>
          <w:rStyle w:val="31"/>
          <w:rFonts w:hint="default" w:ascii="Times New Roman" w:hAnsi="Times New Roman" w:cs="Times New Roman"/>
          <w:sz w:val="28"/>
          <w:szCs w:val="28"/>
        </w:rPr>
        <w:t>Điểm mạnh:</w:t>
      </w:r>
      <w:r>
        <w:rPr>
          <w:rFonts w:hint="default" w:ascii="Times New Roman" w:hAnsi="Times New Roman" w:cs="Times New Roman"/>
          <w:sz w:val="28"/>
          <w:szCs w:val="28"/>
        </w:rPr>
        <w:t xml:space="preserve"> AI nhập vai đúng vai trò, lời giải thích gần gũi, phù hợp với đối tượng được chọn.</w:t>
      </w:r>
    </w:p>
    <w:p w14:paraId="45B654C4">
      <w:pPr>
        <w:pStyle w:val="85"/>
        <w:keepNext w:val="0"/>
        <w:keepLines w:val="0"/>
        <w:widowControl/>
        <w:suppressLineNumbers w:val="0"/>
        <w:rPr>
          <w:rFonts w:hint="default" w:ascii="Times New Roman" w:hAnsi="Times New Roman" w:cs="Times New Roman"/>
          <w:sz w:val="28"/>
          <w:szCs w:val="28"/>
        </w:rPr>
      </w:pPr>
      <w:r>
        <w:rPr>
          <w:rStyle w:val="31"/>
          <w:rFonts w:hint="default" w:cs="Times New Roman"/>
          <w:sz w:val="28"/>
          <w:szCs w:val="28"/>
          <w:lang w:val="en-US"/>
        </w:rPr>
        <w:t xml:space="preserve">+ </w:t>
      </w:r>
      <w:r>
        <w:rPr>
          <w:rStyle w:val="31"/>
          <w:rFonts w:hint="default" w:ascii="Times New Roman" w:hAnsi="Times New Roman" w:cs="Times New Roman"/>
          <w:sz w:val="28"/>
          <w:szCs w:val="28"/>
        </w:rPr>
        <w:t>Hạn chế:</w:t>
      </w:r>
      <w:r>
        <w:rPr>
          <w:rFonts w:hint="default" w:ascii="Times New Roman" w:hAnsi="Times New Roman" w:cs="Times New Roman"/>
          <w:sz w:val="28"/>
          <w:szCs w:val="28"/>
        </w:rPr>
        <w:t xml:space="preserve"> Nội dung có thể thiếu tính tổng quát, bị bó hẹp trong góc nhìn của “vai trò” đó.</w:t>
      </w:r>
    </w:p>
    <w:p w14:paraId="22730B4F">
      <w:pPr>
        <w:pStyle w:val="85"/>
        <w:keepNext w:val="0"/>
        <w:keepLines w:val="0"/>
        <w:widowControl/>
        <w:suppressLineNumbers w:val="0"/>
        <w:rPr>
          <w:rFonts w:hint="default" w:ascii="Times New Roman" w:hAnsi="Times New Roman" w:cs="Times New Roman"/>
          <w:sz w:val="28"/>
          <w:szCs w:val="28"/>
        </w:rPr>
      </w:pPr>
      <w:r>
        <w:rPr>
          <w:rStyle w:val="31"/>
          <w:rFonts w:hint="default" w:cs="Times New Roman"/>
          <w:sz w:val="28"/>
          <w:szCs w:val="28"/>
          <w:lang w:val="en-US"/>
        </w:rPr>
        <w:t xml:space="preserve">+ </w:t>
      </w:r>
      <w:r>
        <w:rPr>
          <w:rStyle w:val="31"/>
          <w:rFonts w:hint="default" w:ascii="Times New Roman" w:hAnsi="Times New Roman" w:cs="Times New Roman"/>
          <w:sz w:val="28"/>
          <w:szCs w:val="28"/>
        </w:rPr>
        <w:t>Khi dùng:</w:t>
      </w:r>
      <w:r>
        <w:rPr>
          <w:rFonts w:hint="default" w:ascii="Times New Roman" w:hAnsi="Times New Roman" w:cs="Times New Roman"/>
          <w:sz w:val="28"/>
          <w:szCs w:val="28"/>
        </w:rPr>
        <w:t xml:space="preserve"> Khi muốn AI điều chỉnh giọng văn, ví dụ giảng giải cho học sinh, sinh viên, hay chuyên gia.</w:t>
      </w:r>
    </w:p>
    <w:p w14:paraId="0AA363E6">
      <w:pPr>
        <w:pStyle w:val="85"/>
        <w:keepNext w:val="0"/>
        <w:keepLines w:val="0"/>
        <w:widowControl/>
        <w:suppressLineNumbers w:val="0"/>
        <w:rPr>
          <w:rFonts w:hint="default" w:ascii="Times New Roman" w:hAnsi="Times New Roman" w:cs="Times New Roman"/>
          <w:sz w:val="28"/>
          <w:szCs w:val="28"/>
        </w:rPr>
      </w:pPr>
      <w:r>
        <w:rPr>
          <w:rStyle w:val="92"/>
          <w:rFonts w:hint="default" w:cs="Times New Roman"/>
          <w:sz w:val="28"/>
          <w:szCs w:val="28"/>
          <w:lang w:val="en-US"/>
        </w:rPr>
        <w:t xml:space="preserve">- </w:t>
      </w:r>
      <w:r>
        <w:rPr>
          <w:rStyle w:val="92"/>
          <w:rFonts w:hint="default" w:ascii="Times New Roman" w:hAnsi="Times New Roman" w:cs="Times New Roman"/>
          <w:sz w:val="28"/>
          <w:szCs w:val="28"/>
        </w:rPr>
        <w:t>Format Prompting</w:t>
      </w:r>
    </w:p>
    <w:p w14:paraId="40A5605F">
      <w:pPr>
        <w:pStyle w:val="85"/>
        <w:keepNext w:val="0"/>
        <w:keepLines w:val="0"/>
        <w:widowControl/>
        <w:suppressLineNumbers w:val="0"/>
        <w:rPr>
          <w:rFonts w:hint="default" w:ascii="Times New Roman" w:hAnsi="Times New Roman" w:cs="Times New Roman"/>
          <w:sz w:val="28"/>
          <w:szCs w:val="28"/>
        </w:rPr>
      </w:pPr>
      <w:r>
        <w:rPr>
          <w:rStyle w:val="31"/>
          <w:rFonts w:hint="default" w:cs="Times New Roman"/>
          <w:sz w:val="28"/>
          <w:szCs w:val="28"/>
          <w:lang w:val="en-US"/>
        </w:rPr>
        <w:t xml:space="preserve">+ </w:t>
      </w:r>
      <w:r>
        <w:rPr>
          <w:rStyle w:val="31"/>
          <w:rFonts w:hint="default" w:ascii="Times New Roman" w:hAnsi="Times New Roman" w:cs="Times New Roman"/>
          <w:sz w:val="28"/>
          <w:szCs w:val="28"/>
        </w:rPr>
        <w:t>Điểm mạnh:</w:t>
      </w:r>
      <w:r>
        <w:rPr>
          <w:rFonts w:hint="default" w:ascii="Times New Roman" w:hAnsi="Times New Roman" w:cs="Times New Roman"/>
          <w:sz w:val="28"/>
          <w:szCs w:val="28"/>
        </w:rPr>
        <w:t xml:space="preserve"> Kết quả rõ ràng, dễ đọc, dễ so sánh (ví dụ bảng, bullet points).</w:t>
      </w:r>
    </w:p>
    <w:p w14:paraId="63BD10D2">
      <w:pPr>
        <w:pStyle w:val="85"/>
        <w:keepNext w:val="0"/>
        <w:keepLines w:val="0"/>
        <w:widowControl/>
        <w:suppressLineNumbers w:val="0"/>
        <w:rPr>
          <w:rFonts w:hint="default" w:ascii="Times New Roman" w:hAnsi="Times New Roman" w:cs="Times New Roman"/>
          <w:sz w:val="28"/>
          <w:szCs w:val="28"/>
        </w:rPr>
      </w:pPr>
      <w:r>
        <w:rPr>
          <w:rStyle w:val="31"/>
          <w:rFonts w:hint="default" w:cs="Times New Roman"/>
          <w:sz w:val="28"/>
          <w:szCs w:val="28"/>
          <w:lang w:val="en-US"/>
        </w:rPr>
        <w:t xml:space="preserve">+ </w:t>
      </w:r>
      <w:r>
        <w:rPr>
          <w:rStyle w:val="31"/>
          <w:rFonts w:hint="default" w:ascii="Times New Roman" w:hAnsi="Times New Roman" w:cs="Times New Roman"/>
          <w:sz w:val="28"/>
          <w:szCs w:val="28"/>
        </w:rPr>
        <w:t>Hạn chế:</w:t>
      </w:r>
      <w:r>
        <w:rPr>
          <w:rFonts w:hint="default" w:ascii="Times New Roman" w:hAnsi="Times New Roman" w:cs="Times New Roman"/>
          <w:sz w:val="28"/>
          <w:szCs w:val="28"/>
        </w:rPr>
        <w:t xml:space="preserve"> Ít chiều sâu, có thể khô khan nếu chỉ tập trung vào cấu trúc.</w:t>
      </w:r>
    </w:p>
    <w:p w14:paraId="246C1120">
      <w:pPr>
        <w:pStyle w:val="85"/>
        <w:keepNext w:val="0"/>
        <w:keepLines w:val="0"/>
        <w:widowControl/>
        <w:suppressLineNumbers w:val="0"/>
        <w:rPr>
          <w:rFonts w:hint="default" w:ascii="Times New Roman" w:hAnsi="Times New Roman" w:cs="Times New Roman"/>
          <w:sz w:val="28"/>
          <w:szCs w:val="28"/>
        </w:rPr>
      </w:pPr>
      <w:r>
        <w:rPr>
          <w:rStyle w:val="31"/>
          <w:rFonts w:hint="default" w:cs="Times New Roman"/>
          <w:sz w:val="28"/>
          <w:szCs w:val="28"/>
          <w:lang w:val="en-US"/>
        </w:rPr>
        <w:t xml:space="preserve">+ </w:t>
      </w:r>
      <w:r>
        <w:rPr>
          <w:rStyle w:val="31"/>
          <w:rFonts w:hint="default" w:ascii="Times New Roman" w:hAnsi="Times New Roman" w:cs="Times New Roman"/>
          <w:sz w:val="28"/>
          <w:szCs w:val="28"/>
        </w:rPr>
        <w:t>Khi dùng:</w:t>
      </w:r>
      <w:r>
        <w:rPr>
          <w:rFonts w:hint="default" w:ascii="Times New Roman" w:hAnsi="Times New Roman" w:cs="Times New Roman"/>
          <w:sz w:val="28"/>
          <w:szCs w:val="28"/>
        </w:rPr>
        <w:t xml:space="preserve"> Khi cần thông tin ngắn gọn, trực quan, dễ hệ thống hóa.</w:t>
      </w:r>
    </w:p>
    <w:p w14:paraId="3A78257D">
      <w:pPr>
        <w:pStyle w:val="85"/>
        <w:keepNext w:val="0"/>
        <w:keepLines w:val="0"/>
        <w:widowControl/>
        <w:suppressLineNumbers w:val="0"/>
        <w:rPr>
          <w:rFonts w:hint="default" w:ascii="Times New Roman" w:hAnsi="Times New Roman" w:cs="Times New Roman"/>
          <w:sz w:val="28"/>
          <w:szCs w:val="28"/>
        </w:rPr>
      </w:pPr>
      <w:r>
        <w:rPr>
          <w:rStyle w:val="92"/>
          <w:rFonts w:hint="default" w:cs="Times New Roman"/>
          <w:sz w:val="28"/>
          <w:szCs w:val="28"/>
          <w:lang w:val="en-US"/>
        </w:rPr>
        <w:t xml:space="preserve">- </w:t>
      </w:r>
      <w:r>
        <w:rPr>
          <w:rStyle w:val="92"/>
          <w:rFonts w:hint="default" w:ascii="Times New Roman" w:hAnsi="Times New Roman" w:cs="Times New Roman"/>
          <w:sz w:val="28"/>
          <w:szCs w:val="28"/>
        </w:rPr>
        <w:t>Context Prompting</w:t>
      </w:r>
    </w:p>
    <w:p w14:paraId="79F1F00E">
      <w:pPr>
        <w:pStyle w:val="85"/>
        <w:keepNext w:val="0"/>
        <w:keepLines w:val="0"/>
        <w:widowControl/>
        <w:suppressLineNumbers w:val="0"/>
        <w:rPr>
          <w:rFonts w:hint="default" w:ascii="Times New Roman" w:hAnsi="Times New Roman" w:cs="Times New Roman"/>
          <w:sz w:val="28"/>
          <w:szCs w:val="28"/>
        </w:rPr>
      </w:pPr>
      <w:r>
        <w:rPr>
          <w:rStyle w:val="31"/>
          <w:rFonts w:hint="default" w:cs="Times New Roman"/>
          <w:sz w:val="28"/>
          <w:szCs w:val="28"/>
          <w:lang w:val="en-US"/>
        </w:rPr>
        <w:t xml:space="preserve">+ </w:t>
      </w:r>
      <w:r>
        <w:rPr>
          <w:rStyle w:val="31"/>
          <w:rFonts w:hint="default" w:ascii="Times New Roman" w:hAnsi="Times New Roman" w:cs="Times New Roman"/>
          <w:sz w:val="28"/>
          <w:szCs w:val="28"/>
        </w:rPr>
        <w:t>Điểm mạnh:</w:t>
      </w:r>
      <w:r>
        <w:rPr>
          <w:rFonts w:hint="default" w:ascii="Times New Roman" w:hAnsi="Times New Roman" w:cs="Times New Roman"/>
          <w:sz w:val="28"/>
          <w:szCs w:val="28"/>
        </w:rPr>
        <w:t xml:space="preserve"> Kết quả bám sát tình huống cụ thể, có ví dụ thực tế, dễ áp dụng.</w:t>
      </w:r>
    </w:p>
    <w:p w14:paraId="7CAFB019">
      <w:pPr>
        <w:pStyle w:val="85"/>
        <w:keepNext w:val="0"/>
        <w:keepLines w:val="0"/>
        <w:widowControl/>
        <w:suppressLineNumbers w:val="0"/>
        <w:rPr>
          <w:rFonts w:hint="default" w:ascii="Times New Roman" w:hAnsi="Times New Roman" w:cs="Times New Roman"/>
          <w:sz w:val="28"/>
          <w:szCs w:val="28"/>
        </w:rPr>
      </w:pPr>
      <w:r>
        <w:rPr>
          <w:rStyle w:val="31"/>
          <w:rFonts w:hint="default" w:cs="Times New Roman"/>
          <w:sz w:val="28"/>
          <w:szCs w:val="28"/>
          <w:lang w:val="en-US"/>
        </w:rPr>
        <w:t xml:space="preserve">+ </w:t>
      </w:r>
      <w:r>
        <w:rPr>
          <w:rStyle w:val="31"/>
          <w:rFonts w:hint="default" w:ascii="Times New Roman" w:hAnsi="Times New Roman" w:cs="Times New Roman"/>
          <w:sz w:val="28"/>
          <w:szCs w:val="28"/>
        </w:rPr>
        <w:t>Hạn chế:</w:t>
      </w:r>
      <w:r>
        <w:rPr>
          <w:rFonts w:hint="default" w:ascii="Times New Roman" w:hAnsi="Times New Roman" w:cs="Times New Roman"/>
          <w:sz w:val="28"/>
          <w:szCs w:val="28"/>
        </w:rPr>
        <w:t xml:space="preserve"> Không mang tính tổng quát, chỉ phù hợp với đúng ngữ cảnh.</w:t>
      </w:r>
    </w:p>
    <w:p w14:paraId="0D67975D">
      <w:pPr>
        <w:pStyle w:val="85"/>
        <w:keepNext w:val="0"/>
        <w:keepLines w:val="0"/>
        <w:widowControl/>
        <w:suppressLineNumbers w:val="0"/>
        <w:rPr>
          <w:rFonts w:hint="default" w:ascii="Times New Roman" w:hAnsi="Times New Roman" w:cs="Times New Roman"/>
          <w:sz w:val="28"/>
          <w:szCs w:val="28"/>
        </w:rPr>
      </w:pPr>
      <w:r>
        <w:rPr>
          <w:rStyle w:val="31"/>
          <w:rFonts w:hint="default" w:cs="Times New Roman"/>
          <w:sz w:val="28"/>
          <w:szCs w:val="28"/>
          <w:lang w:val="en-US"/>
        </w:rPr>
        <w:t xml:space="preserve">+ </w:t>
      </w:r>
      <w:r>
        <w:rPr>
          <w:rStyle w:val="31"/>
          <w:rFonts w:hint="default" w:ascii="Times New Roman" w:hAnsi="Times New Roman" w:cs="Times New Roman"/>
          <w:sz w:val="28"/>
          <w:szCs w:val="28"/>
        </w:rPr>
        <w:t>Khi dùng:</w:t>
      </w:r>
      <w:r>
        <w:rPr>
          <w:rFonts w:hint="default" w:ascii="Times New Roman" w:hAnsi="Times New Roman" w:cs="Times New Roman"/>
          <w:sz w:val="28"/>
          <w:szCs w:val="28"/>
        </w:rPr>
        <w:t xml:space="preserve"> Kh</w:t>
      </w:r>
      <w:r>
        <w:rPr>
          <w:rFonts w:hint="default" w:ascii="Times New Roman" w:hAnsi="Times New Roman" w:cs="Times New Roman"/>
          <w:sz w:val="28"/>
          <w:szCs w:val="28"/>
          <w:lang w:val="en-US"/>
        </w:rPr>
        <w:t>i</w:t>
      </w:r>
      <w:r>
        <w:rPr>
          <w:rFonts w:hint="default" w:ascii="Times New Roman" w:hAnsi="Times New Roman" w:cs="Times New Roman"/>
          <w:sz w:val="28"/>
          <w:szCs w:val="28"/>
        </w:rPr>
        <w:t xml:space="preserve"> muốn giải pháp/giải thích </w:t>
      </w:r>
      <w:r>
        <w:rPr>
          <w:rStyle w:val="92"/>
          <w:rFonts w:hint="default" w:ascii="Times New Roman" w:hAnsi="Times New Roman" w:cs="Times New Roman"/>
          <w:sz w:val="28"/>
          <w:szCs w:val="28"/>
        </w:rPr>
        <w:t>ứng dụng trực tiếp vào một hoàn cảnh</w:t>
      </w:r>
      <w:r>
        <w:rPr>
          <w:rFonts w:hint="default" w:ascii="Times New Roman" w:hAnsi="Times New Roman" w:cs="Times New Roman"/>
          <w:sz w:val="28"/>
          <w:szCs w:val="28"/>
        </w:rPr>
        <w:t xml:space="preserve"> (ví dụ sinh viên năm nhất, giáo viên, trường đại học).</w:t>
      </w:r>
    </w:p>
    <w:p w14:paraId="6C25C614">
      <w:pPr>
        <w:pStyle w:val="85"/>
        <w:keepNext w:val="0"/>
        <w:keepLines w:val="0"/>
        <w:widowControl/>
        <w:suppressLineNumbers w:val="0"/>
        <w:rPr>
          <w:rFonts w:hint="default" w:cs="Times New Roman"/>
          <w:sz w:val="28"/>
          <w:szCs w:val="28"/>
          <w:lang w:val="en-US"/>
        </w:rPr>
      </w:pPr>
      <w:r>
        <w:rPr>
          <w:rFonts w:hint="default" w:cs="Times New Roman"/>
          <w:sz w:val="28"/>
          <w:szCs w:val="28"/>
          <w:lang w:val="en-US"/>
        </w:rPr>
        <w:t>Câu 10:</w:t>
      </w:r>
    </w:p>
    <w:p w14:paraId="622C7DAA">
      <w:pPr>
        <w:pStyle w:val="85"/>
        <w:keepNext w:val="0"/>
        <w:keepLines w:val="0"/>
        <w:widowControl/>
        <w:suppressLineNumbers w:val="0"/>
        <w:rPr>
          <w:rFonts w:hint="default" w:ascii="Times New Roman" w:hAnsi="Times New Roman" w:eastAsia="SimSun" w:cs="Times New Roman"/>
          <w:sz w:val="28"/>
          <w:szCs w:val="28"/>
        </w:rPr>
      </w:pPr>
      <w:r>
        <w:rPr>
          <w:rStyle w:val="92"/>
          <w:rFonts w:hint="default" w:ascii="Times New Roman" w:hAnsi="Times New Roman" w:eastAsia="SimSun" w:cs="Times New Roman"/>
          <w:sz w:val="28"/>
          <w:szCs w:val="28"/>
        </w:rPr>
        <w:t>Bạn là giảng viên hướng dẫn lập trình Java cho sinh viên năm nhất.</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Hãy kiểm tra đoạn mã sau:</w:t>
      </w:r>
    </w:p>
    <w:p w14:paraId="65EB0920">
      <w:pPr>
        <w:pStyle w:val="85"/>
        <w:keepNext w:val="0"/>
        <w:keepLines w:val="0"/>
        <w:widowControl/>
        <w:suppressLineNumbers w:val="0"/>
        <w:rPr>
          <w:rFonts w:hint="default" w:ascii="Times New Roman" w:hAnsi="Times New Roman" w:eastAsia="SimSun"/>
          <w:sz w:val="28"/>
          <w:szCs w:val="28"/>
          <w:lang w:val="en-US"/>
        </w:rPr>
      </w:pPr>
      <w:r>
        <w:rPr>
          <w:rFonts w:hint="default" w:ascii="Times New Roman" w:hAnsi="Times New Roman" w:eastAsia="SimSun"/>
          <w:sz w:val="28"/>
          <w:szCs w:val="28"/>
          <w:lang w:val="en-US"/>
        </w:rPr>
        <w:t>public class Calculator {</w:t>
      </w:r>
    </w:p>
    <w:p w14:paraId="116E9223">
      <w:pPr>
        <w:pStyle w:val="85"/>
        <w:keepNext w:val="0"/>
        <w:keepLines w:val="0"/>
        <w:widowControl/>
        <w:suppressLineNumbers w:val="0"/>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public static void main(String[] args) {</w:t>
      </w:r>
    </w:p>
    <w:p w14:paraId="18370E7B">
      <w:pPr>
        <w:pStyle w:val="85"/>
        <w:keepNext w:val="0"/>
        <w:keepLines w:val="0"/>
        <w:widowControl/>
        <w:suppressLineNumbers w:val="0"/>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int result = add(5, 10);</w:t>
      </w:r>
    </w:p>
    <w:p w14:paraId="25088CFA">
      <w:pPr>
        <w:pStyle w:val="85"/>
        <w:keepNext w:val="0"/>
        <w:keepLines w:val="0"/>
        <w:widowControl/>
        <w:suppressLineNumbers w:val="0"/>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System.out.println("Result: " + result);</w:t>
      </w:r>
    </w:p>
    <w:p w14:paraId="15CDC5EA">
      <w:pPr>
        <w:pStyle w:val="85"/>
        <w:keepNext w:val="0"/>
        <w:keepLines w:val="0"/>
        <w:widowControl/>
        <w:suppressLineNumbers w:val="0"/>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w:t>
      </w:r>
    </w:p>
    <w:p w14:paraId="59F8F1D7">
      <w:pPr>
        <w:pStyle w:val="85"/>
        <w:keepNext w:val="0"/>
        <w:keepLines w:val="0"/>
        <w:widowControl/>
        <w:suppressLineNumbers w:val="0"/>
        <w:rPr>
          <w:rFonts w:hint="default" w:ascii="Times New Roman" w:hAnsi="Times New Roman" w:eastAsia="SimSun"/>
          <w:sz w:val="28"/>
          <w:szCs w:val="28"/>
          <w:lang w:val="en-US"/>
        </w:rPr>
      </w:pPr>
    </w:p>
    <w:p w14:paraId="5E02F9B4">
      <w:pPr>
        <w:pStyle w:val="85"/>
        <w:keepNext w:val="0"/>
        <w:keepLines w:val="0"/>
        <w:widowControl/>
        <w:suppressLineNumbers w:val="0"/>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public static int add(int a, int b) {</w:t>
      </w:r>
    </w:p>
    <w:p w14:paraId="1F97C9A5">
      <w:pPr>
        <w:pStyle w:val="85"/>
        <w:keepNext w:val="0"/>
        <w:keepLines w:val="0"/>
        <w:widowControl/>
        <w:suppressLineNumbers w:val="0"/>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int sum;</w:t>
      </w:r>
    </w:p>
    <w:p w14:paraId="53845228">
      <w:pPr>
        <w:pStyle w:val="85"/>
        <w:keepNext w:val="0"/>
        <w:keepLines w:val="0"/>
        <w:widowControl/>
        <w:suppressLineNumbers w:val="0"/>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sum = a + b;</w:t>
      </w:r>
    </w:p>
    <w:p w14:paraId="70C5DBE5">
      <w:pPr>
        <w:pStyle w:val="85"/>
        <w:keepNext w:val="0"/>
        <w:keepLines w:val="0"/>
        <w:widowControl/>
        <w:suppressLineNumbers w:val="0"/>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w:t>
      </w:r>
    </w:p>
    <w:p w14:paraId="1B2C0AAF">
      <w:pPr>
        <w:pStyle w:val="85"/>
        <w:keepNext w:val="0"/>
        <w:keepLines w:val="0"/>
        <w:widowControl/>
        <w:suppressLineNumbers w:val="0"/>
        <w:rPr>
          <w:rFonts w:hint="default" w:ascii="Times New Roman" w:hAnsi="Times New Roman" w:eastAsia="SimSun"/>
          <w:sz w:val="28"/>
          <w:szCs w:val="28"/>
          <w:lang w:val="en-US"/>
        </w:rPr>
      </w:pPr>
      <w:r>
        <w:rPr>
          <w:rFonts w:hint="default" w:ascii="Times New Roman" w:hAnsi="Times New Roman" w:eastAsia="SimSun"/>
          <w:sz w:val="28"/>
          <w:szCs w:val="28"/>
          <w:lang w:val="en-US"/>
        </w:rPr>
        <w:t>}</w:t>
      </w:r>
    </w:p>
    <w:p w14:paraId="4FFCAC46">
      <w:pPr>
        <w:pStyle w:val="85"/>
        <w:keepNext w:val="0"/>
        <w:keepLines w:val="0"/>
        <w:widowControl/>
        <w:suppressLineNumbers w:val="0"/>
        <w:rPr>
          <w:sz w:val="28"/>
          <w:szCs w:val="28"/>
        </w:rPr>
      </w:pPr>
      <w:r>
        <w:rPr>
          <w:sz w:val="28"/>
          <w:szCs w:val="28"/>
        </w:rPr>
        <w:t>Yêu cầu bạn:</w:t>
      </w:r>
    </w:p>
    <w:p w14:paraId="1FD98495">
      <w:pPr>
        <w:pStyle w:val="85"/>
        <w:keepNext w:val="0"/>
        <w:keepLines w:val="0"/>
        <w:widowControl/>
        <w:suppressLineNumbers w:val="0"/>
        <w:rPr>
          <w:sz w:val="28"/>
          <w:szCs w:val="28"/>
        </w:rPr>
      </w:pPr>
      <w:r>
        <w:rPr>
          <w:rFonts w:hint="default"/>
          <w:sz w:val="28"/>
          <w:szCs w:val="28"/>
          <w:lang w:val="en-US"/>
        </w:rPr>
        <w:t xml:space="preserve">- </w:t>
      </w:r>
      <w:r>
        <w:rPr>
          <w:sz w:val="28"/>
          <w:szCs w:val="28"/>
        </w:rPr>
        <w:t>Xác định lỗi trong đoạn mã.</w:t>
      </w:r>
    </w:p>
    <w:p w14:paraId="4583B5E5">
      <w:pPr>
        <w:pStyle w:val="85"/>
        <w:keepNext w:val="0"/>
        <w:keepLines w:val="0"/>
        <w:widowControl/>
        <w:suppressLineNumbers w:val="0"/>
        <w:rPr>
          <w:sz w:val="28"/>
          <w:szCs w:val="28"/>
        </w:rPr>
      </w:pPr>
      <w:r>
        <w:rPr>
          <w:rFonts w:hint="default"/>
          <w:sz w:val="28"/>
          <w:szCs w:val="28"/>
          <w:lang w:val="en-US"/>
        </w:rPr>
        <w:t xml:space="preserve">- </w:t>
      </w:r>
      <w:r>
        <w:rPr>
          <w:sz w:val="28"/>
          <w:szCs w:val="28"/>
        </w:rPr>
        <w:t>Giải thích tại sao lại sai.</w:t>
      </w:r>
    </w:p>
    <w:p w14:paraId="2B25DBA8">
      <w:pPr>
        <w:pStyle w:val="85"/>
        <w:keepNext w:val="0"/>
        <w:keepLines w:val="0"/>
        <w:widowControl/>
        <w:suppressLineNumbers w:val="0"/>
        <w:rPr>
          <w:sz w:val="28"/>
          <w:szCs w:val="28"/>
        </w:rPr>
      </w:pPr>
      <w:r>
        <w:rPr>
          <w:rFonts w:hint="default"/>
          <w:sz w:val="28"/>
          <w:szCs w:val="28"/>
          <w:lang w:val="en-US"/>
        </w:rPr>
        <w:t xml:space="preserve">- </w:t>
      </w:r>
      <w:r>
        <w:rPr>
          <w:sz w:val="28"/>
          <w:szCs w:val="28"/>
        </w:rPr>
        <w:t>Gợi ý cách sửa chi tiết.</w:t>
      </w:r>
    </w:p>
    <w:p w14:paraId="6E70F221">
      <w:pPr>
        <w:pStyle w:val="85"/>
        <w:keepNext w:val="0"/>
        <w:keepLines w:val="0"/>
        <w:widowControl/>
        <w:suppressLineNumbers w:val="0"/>
        <w:rPr>
          <w:sz w:val="28"/>
          <w:szCs w:val="28"/>
        </w:rPr>
      </w:pPr>
      <w:r>
        <w:rPr>
          <w:rFonts w:hint="default"/>
          <w:sz w:val="28"/>
          <w:szCs w:val="28"/>
          <w:lang w:val="en-US"/>
        </w:rPr>
        <w:t xml:space="preserve">- </w:t>
      </w:r>
      <w:r>
        <w:rPr>
          <w:sz w:val="28"/>
          <w:szCs w:val="28"/>
        </w:rPr>
        <w:t>Đưa ra phiên bản mã hoàn chỉnh sau khi sửa.</w:t>
      </w:r>
    </w:p>
    <w:p w14:paraId="0C094416">
      <w:pPr>
        <w:pStyle w:val="85"/>
        <w:keepNext w:val="0"/>
        <w:keepLines w:val="0"/>
        <w:widowControl/>
        <w:suppressLineNumbers w:val="0"/>
        <w:rPr>
          <w:sz w:val="28"/>
          <w:szCs w:val="28"/>
        </w:rPr>
      </w:pPr>
      <w:r>
        <w:rPr>
          <w:rFonts w:hint="default"/>
          <w:sz w:val="28"/>
          <w:szCs w:val="28"/>
          <w:lang w:val="en-US"/>
        </w:rPr>
        <w:t xml:space="preserve">- </w:t>
      </w:r>
      <w:r>
        <w:rPr>
          <w:sz w:val="28"/>
          <w:szCs w:val="28"/>
        </w:rPr>
        <w:t>Viết ví dụ minh họa kết quả chạy chương trình (output).</w:t>
      </w:r>
    </w:p>
    <w:p w14:paraId="3B1D9323">
      <w:pPr>
        <w:pStyle w:val="85"/>
        <w:keepNext w:val="0"/>
        <w:keepLines w:val="0"/>
        <w:widowControl/>
        <w:suppressLineNumbers w:val="0"/>
        <w:rPr>
          <w:sz w:val="28"/>
          <w:szCs w:val="28"/>
        </w:rPr>
      </w:pPr>
      <w:r>
        <w:rPr>
          <w:rStyle w:val="92"/>
          <w:sz w:val="28"/>
          <w:szCs w:val="28"/>
        </w:rPr>
        <w:t>Định dạng trả lời</w:t>
      </w:r>
      <w:r>
        <w:rPr>
          <w:sz w:val="28"/>
          <w:szCs w:val="28"/>
        </w:rPr>
        <w:t>:</w:t>
      </w:r>
    </w:p>
    <w:p w14:paraId="1030E238">
      <w:pPr>
        <w:pStyle w:val="85"/>
        <w:keepNext w:val="0"/>
        <w:keepLines w:val="0"/>
        <w:widowControl/>
        <w:numPr>
          <w:ilvl w:val="0"/>
          <w:numId w:val="12"/>
        </w:numPr>
        <w:suppressLineNumbers w:val="0"/>
        <w:spacing w:line="360" w:lineRule="auto"/>
        <w:rPr>
          <w:rStyle w:val="92"/>
          <w:sz w:val="28"/>
          <w:szCs w:val="28"/>
        </w:rPr>
      </w:pPr>
      <w:r>
        <w:rPr>
          <w:rStyle w:val="92"/>
          <w:sz w:val="28"/>
          <w:szCs w:val="28"/>
        </w:rPr>
        <w:t>Lỗi</w:t>
      </w:r>
    </w:p>
    <w:p w14:paraId="688C7F5D">
      <w:pPr>
        <w:pStyle w:val="85"/>
        <w:keepNext w:val="0"/>
        <w:keepLines w:val="0"/>
        <w:widowControl/>
        <w:numPr>
          <w:ilvl w:val="0"/>
          <w:numId w:val="12"/>
        </w:numPr>
        <w:suppressLineNumbers w:val="0"/>
        <w:spacing w:line="360" w:lineRule="auto"/>
        <w:ind w:left="0" w:leftChars="0" w:firstLine="0" w:firstLineChars="0"/>
        <w:rPr>
          <w:rStyle w:val="92"/>
          <w:sz w:val="28"/>
          <w:szCs w:val="28"/>
        </w:rPr>
      </w:pPr>
      <w:r>
        <w:rPr>
          <w:rStyle w:val="92"/>
          <w:sz w:val="28"/>
          <w:szCs w:val="28"/>
        </w:rPr>
        <w:t>Giải thích</w:t>
      </w:r>
    </w:p>
    <w:p w14:paraId="006C3B44">
      <w:pPr>
        <w:pStyle w:val="85"/>
        <w:keepNext w:val="0"/>
        <w:keepLines w:val="0"/>
        <w:widowControl/>
        <w:numPr>
          <w:ilvl w:val="0"/>
          <w:numId w:val="12"/>
        </w:numPr>
        <w:suppressLineNumbers w:val="0"/>
        <w:spacing w:line="360" w:lineRule="auto"/>
        <w:ind w:left="0" w:leftChars="0" w:firstLine="0" w:firstLineChars="0"/>
        <w:rPr>
          <w:sz w:val="28"/>
          <w:szCs w:val="28"/>
        </w:rPr>
      </w:pPr>
      <w:r>
        <w:rPr>
          <w:rStyle w:val="92"/>
          <w:sz w:val="28"/>
          <w:szCs w:val="28"/>
        </w:rPr>
        <w:t>Cách sửa</w:t>
      </w:r>
    </w:p>
    <w:p w14:paraId="74419028">
      <w:pPr>
        <w:pStyle w:val="85"/>
        <w:keepNext w:val="0"/>
        <w:keepLines w:val="0"/>
        <w:widowControl/>
        <w:numPr>
          <w:ilvl w:val="0"/>
          <w:numId w:val="12"/>
        </w:numPr>
        <w:suppressLineNumbers w:val="0"/>
        <w:spacing w:line="360" w:lineRule="auto"/>
        <w:ind w:left="0" w:leftChars="0" w:firstLine="0" w:firstLineChars="0"/>
        <w:rPr>
          <w:sz w:val="28"/>
          <w:szCs w:val="28"/>
        </w:rPr>
      </w:pPr>
      <w:r>
        <w:rPr>
          <w:rStyle w:val="92"/>
          <w:sz w:val="28"/>
          <w:szCs w:val="28"/>
        </w:rPr>
        <w:t>Mã sau khi sửa</w:t>
      </w:r>
    </w:p>
    <w:p w14:paraId="7AF1AA26">
      <w:pPr>
        <w:pStyle w:val="85"/>
        <w:keepNext w:val="0"/>
        <w:keepLines w:val="0"/>
        <w:widowControl/>
        <w:numPr>
          <w:ilvl w:val="0"/>
          <w:numId w:val="12"/>
        </w:numPr>
        <w:suppressLineNumbers w:val="0"/>
        <w:spacing w:line="360" w:lineRule="auto"/>
        <w:ind w:left="0" w:leftChars="0" w:firstLine="0" w:firstLineChars="0"/>
        <w:rPr>
          <w:sz w:val="28"/>
          <w:szCs w:val="28"/>
        </w:rPr>
      </w:pPr>
      <w:r>
        <w:rPr>
          <w:rStyle w:val="92"/>
          <w:sz w:val="28"/>
          <w:szCs w:val="28"/>
        </w:rPr>
        <w:t>Kết quả chạy</w:t>
      </w:r>
      <w:bookmarkStart w:id="0" w:name="_GoBack"/>
      <w:bookmarkEnd w:id="0"/>
    </w:p>
    <w:p w14:paraId="0773D80D">
      <w:pPr>
        <w:pStyle w:val="85"/>
        <w:keepNext w:val="0"/>
        <w:keepLines w:val="0"/>
        <w:widowControl/>
        <w:suppressLineNumbers w:val="0"/>
        <w:rPr>
          <w:rFonts w:hint="default" w:ascii="Times New Roman" w:hAnsi="Times New Roman" w:eastAsia="SimSun" w:cs="Times New Roman"/>
          <w:sz w:val="28"/>
          <w:szCs w:val="28"/>
          <w:lang w:val="en-US"/>
        </w:rPr>
      </w:pPr>
    </w:p>
    <w:p w14:paraId="32A6ECEF">
      <w:pPr>
        <w:rPr>
          <w:rFonts w:hint="default" w:ascii="Times New Roman" w:hAnsi="Times New Roman" w:cs="Times New Roman"/>
          <w:sz w:val="28"/>
          <w:szCs w:val="28"/>
        </w:rPr>
      </w:pPr>
    </w:p>
    <w:p w14:paraId="16532350">
      <w:pPr>
        <w:rPr>
          <w:rFonts w:hint="default" w:ascii="Times New Roman" w:hAnsi="Times New Roman" w:cs="Times New Roman"/>
          <w:sz w:val="28"/>
          <w:szCs w:val="28"/>
        </w:rPr>
      </w:pPr>
    </w:p>
    <w:sectPr>
      <w:type w:val="continuous"/>
      <w:pgSz w:w="11905" w:h="16838"/>
      <w:pgMar w:top="1134" w:right="850" w:bottom="1134" w:left="1701" w:header="283" w:footer="28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 w:name="Rockwell Condensed">
    <w:panose1 w:val="02060603050405020104"/>
    <w:charset w:val="00"/>
    <w:family w:val="auto"/>
    <w:pitch w:val="default"/>
    <w:sig w:usb0="00000003" w:usb1="00000000" w:usb2="00000000" w:usb3="00000000" w:csb0="20000001" w:csb1="00000000"/>
  </w:font>
  <w:font w:name="Segoe UI Historic">
    <w:panose1 w:val="020B0502040204020203"/>
    <w:charset w:val="00"/>
    <w:family w:val="auto"/>
    <w:pitch w:val="default"/>
    <w:sig w:usb0="800001EF" w:usb1="02000002" w:usb2="0060C080" w:usb3="00000002" w:csb0="00000001" w:csb1="40000000"/>
  </w:font>
  <w:font w:name="Segoe MDL2 Assets">
    <w:panose1 w:val="050A0102010101010101"/>
    <w:charset w:val="00"/>
    <w:family w:val="auto"/>
    <w:pitch w:val="default"/>
    <w:sig w:usb0="00000000" w:usb1="10000000" w:usb2="00000000" w:usb3="00000000" w:csb0="00000001" w:csb1="00000000"/>
  </w:font>
  <w:font w:name="Rockwell">
    <w:panose1 w:val="02060603020205020403"/>
    <w:charset w:val="00"/>
    <w:family w:val="auto"/>
    <w:pitch w:val="default"/>
    <w:sig w:usb0="00000003" w:usb1="00000000" w:usb2="00000000" w:usb3="00000000" w:csb0="20000001" w:csb1="00000000"/>
  </w:font>
  <w:font w:name="Old English Text MT">
    <w:panose1 w:val="03040902040508030806"/>
    <w:charset w:val="00"/>
    <w:family w:val="auto"/>
    <w:pitch w:val="default"/>
    <w:sig w:usb0="00000003" w:usb1="00000000" w:usb2="00000000" w:usb3="00000000" w:csb0="20000001" w:csb1="00000000"/>
  </w:font>
  <w:font w:name="MS Gothic">
    <w:panose1 w:val="020B0609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icrosoft PhagsPa">
    <w:panose1 w:val="020B0502040204020203"/>
    <w:charset w:val="00"/>
    <w:family w:val="auto"/>
    <w:pitch w:val="default"/>
    <w:sig w:usb0="00000003" w:usb1="00200000" w:usb2="08000000" w:usb3="00000000" w:csb0="00000001" w:csb1="00000000"/>
  </w:font>
  <w:font w:name="Microsoft YaHei Light">
    <w:panose1 w:val="020B0502040204020203"/>
    <w:charset w:val="86"/>
    <w:family w:val="auto"/>
    <w:pitch w:val="default"/>
    <w:sig w:usb0="80000287" w:usb1="2ACF0010" w:usb2="00000016" w:usb3="00000000" w:csb0="0004001F" w:csb1="00000000"/>
  </w:font>
  <w:font w:name="Segoe UI Variable Small">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 w:name="Tw Cen MT">
    <w:panose1 w:val="020B0602020104020603"/>
    <w:charset w:val="00"/>
    <w:family w:val="auto"/>
    <w:pitch w:val="default"/>
    <w:sig w:usb0="00000003" w:usb1="00000000" w:usb2="00000000" w:usb3="00000000" w:csb0="2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0A7B2D"/>
    <w:multiLevelType w:val="singleLevel"/>
    <w:tmpl w:val="D90A7B2D"/>
    <w:lvl w:ilvl="0" w:tentative="0">
      <w:start w:val="1"/>
      <w:numFmt w:val="decimal"/>
      <w:suff w:val="space"/>
      <w:lvlText w:val="%1."/>
      <w:lvlJc w:val="left"/>
      <w:rPr>
        <w:rFonts w:hint="default"/>
        <w:b/>
        <w:bCs/>
      </w:rPr>
    </w:lvl>
  </w:abstractNum>
  <w:abstractNum w:abstractNumId="1">
    <w:nsid w:val="DF32748F"/>
    <w:multiLevelType w:val="singleLevel"/>
    <w:tmpl w:val="DF32748F"/>
    <w:lvl w:ilvl="0" w:tentative="0">
      <w:start w:val="3"/>
      <w:numFmt w:val="decimal"/>
      <w:suff w:val="space"/>
      <w:lvlText w:val="%1."/>
      <w:lvlJc w:val="left"/>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1F550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B1F5508"/>
    <w:rsid w:val="598035B6"/>
    <w:rsid w:val="699626BC"/>
    <w:rsid w:val="6B785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2025-09-09T07:15:00Z</dcterms:created>
  <dc:creator>HONG NHUNG</dc:creator>
  <cp:lastModifiedBy>HongNhungNguyen</cp:lastModifiedBy>
  <dcterms:modified xsi:type="dcterms:W3CDTF">2025-09-09T08:18:32Z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63E66507C9BC4CC4826FB451C65C80EB_11</vt:lpwstr>
  </property>
</Properties>
</file>